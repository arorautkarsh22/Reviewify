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64D9D" w14:textId="77777777" w:rsidR="00284023" w:rsidRDefault="00284023" w:rsidP="00DA2BE4">
      <w:pPr>
        <w:widowControl w:val="0"/>
        <w:autoSpaceDE w:val="0"/>
        <w:autoSpaceDN w:val="0"/>
        <w:spacing w:after="0"/>
        <w:ind w:left="222"/>
        <w:jc w:val="center"/>
        <w:rPr>
          <w:rFonts w:ascii="Times New Roman" w:eastAsia="Times New Roman" w:hAnsi="Times New Roman" w:cs="Times New Roman"/>
          <w:b/>
          <w:bCs/>
          <w:sz w:val="28"/>
          <w:szCs w:val="28"/>
        </w:rPr>
      </w:pPr>
    </w:p>
    <w:p w14:paraId="5303875D" w14:textId="77777777" w:rsidR="00284023" w:rsidRDefault="00284023" w:rsidP="00DA2BE4">
      <w:pPr>
        <w:widowControl w:val="0"/>
        <w:autoSpaceDE w:val="0"/>
        <w:autoSpaceDN w:val="0"/>
        <w:spacing w:after="0"/>
        <w:ind w:left="222"/>
        <w:jc w:val="center"/>
        <w:rPr>
          <w:rFonts w:ascii="Times New Roman" w:eastAsia="Times New Roman" w:hAnsi="Times New Roman" w:cs="Times New Roman"/>
          <w:b/>
          <w:bCs/>
          <w:sz w:val="28"/>
          <w:szCs w:val="28"/>
        </w:rPr>
      </w:pPr>
    </w:p>
    <w:p w14:paraId="6B749527" w14:textId="247C638B" w:rsidR="00284023" w:rsidRPr="00284023" w:rsidRDefault="00284023" w:rsidP="00DA2BE4">
      <w:pPr>
        <w:widowControl w:val="0"/>
        <w:autoSpaceDE w:val="0"/>
        <w:autoSpaceDN w:val="0"/>
        <w:spacing w:after="0"/>
        <w:ind w:left="222"/>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Project</w:t>
      </w:r>
      <w:r w:rsidRPr="00284023">
        <w:rPr>
          <w:rFonts w:ascii="Times New Roman" w:eastAsia="Times New Roman" w:hAnsi="Times New Roman" w:cs="Times New Roman"/>
          <w:b/>
          <w:bCs/>
          <w:sz w:val="28"/>
          <w:szCs w:val="28"/>
        </w:rPr>
        <w:t xml:space="preserve"> Report</w:t>
      </w:r>
    </w:p>
    <w:p w14:paraId="728ADFF8" w14:textId="77777777" w:rsidR="00284023" w:rsidRPr="00284023" w:rsidRDefault="00284023" w:rsidP="00DA2BE4">
      <w:pPr>
        <w:widowControl w:val="0"/>
        <w:autoSpaceDE w:val="0"/>
        <w:autoSpaceDN w:val="0"/>
        <w:spacing w:before="207" w:after="0"/>
        <w:ind w:left="220"/>
        <w:jc w:val="center"/>
        <w:outlineLvl w:val="0"/>
        <w:rPr>
          <w:rFonts w:ascii="Times New Roman" w:eastAsia="Times New Roman" w:hAnsi="Times New Roman" w:cs="Times New Roman"/>
          <w:b/>
          <w:bCs/>
          <w:sz w:val="24"/>
          <w:szCs w:val="24"/>
        </w:rPr>
      </w:pPr>
      <w:r w:rsidRPr="00284023">
        <w:rPr>
          <w:rFonts w:ascii="Times New Roman" w:eastAsia="Times New Roman" w:hAnsi="Times New Roman" w:cs="Times New Roman"/>
          <w:b/>
          <w:bCs/>
          <w:sz w:val="24"/>
          <w:szCs w:val="24"/>
        </w:rPr>
        <w:t>On</w:t>
      </w:r>
    </w:p>
    <w:p w14:paraId="54BF0F06" w14:textId="6F5C03E3" w:rsidR="00284023" w:rsidRPr="00284023" w:rsidRDefault="00284023" w:rsidP="00DA2BE4">
      <w:pPr>
        <w:widowControl w:val="0"/>
        <w:autoSpaceDE w:val="0"/>
        <w:autoSpaceDN w:val="0"/>
        <w:spacing w:after="0"/>
        <w:ind w:firstLine="720"/>
        <w:jc w:val="center"/>
        <w:rPr>
          <w:rFonts w:ascii="Times New Roman" w:eastAsia="Times New Roman" w:hAnsi="Times New Roman" w:cs="Times New Roman"/>
          <w:b/>
          <w:bCs/>
          <w:sz w:val="28"/>
          <w:szCs w:val="28"/>
        </w:rPr>
      </w:pPr>
      <w:bookmarkStart w:id="0" w:name="_Hlk184584620"/>
      <w:r w:rsidRPr="00284023">
        <w:rPr>
          <w:rFonts w:ascii="Times New Roman" w:eastAsia="Times New Roman" w:hAnsi="Times New Roman" w:cs="Times New Roman"/>
          <w:b/>
          <w:bCs/>
          <w:sz w:val="28"/>
          <w:szCs w:val="28"/>
        </w:rPr>
        <w:t>Reviewify – College Review Webpage</w:t>
      </w:r>
    </w:p>
    <w:bookmarkEnd w:id="0"/>
    <w:p w14:paraId="40B0429B" w14:textId="77777777" w:rsidR="00284023" w:rsidRPr="00284023" w:rsidRDefault="00284023" w:rsidP="00DA2BE4">
      <w:pPr>
        <w:widowControl w:val="0"/>
        <w:autoSpaceDE w:val="0"/>
        <w:autoSpaceDN w:val="0"/>
        <w:spacing w:after="0"/>
        <w:rPr>
          <w:rFonts w:ascii="Times New Roman" w:eastAsia="Times New Roman" w:hAnsi="Times New Roman" w:cs="Times New Roman"/>
          <w:b/>
          <w:sz w:val="24"/>
          <w:szCs w:val="24"/>
        </w:rPr>
      </w:pPr>
    </w:p>
    <w:p w14:paraId="44F7FD97" w14:textId="1E4DF953" w:rsidR="00284023" w:rsidRPr="00284023" w:rsidRDefault="00284023" w:rsidP="00DA2BE4">
      <w:pPr>
        <w:widowControl w:val="0"/>
        <w:autoSpaceDE w:val="0"/>
        <w:autoSpaceDN w:val="0"/>
        <w:spacing w:before="213" w:after="0"/>
        <w:ind w:left="3600" w:right="1010" w:hanging="1458"/>
        <w:outlineLvl w:val="0"/>
        <w:rPr>
          <w:rFonts w:ascii="Times New Roman" w:eastAsia="Times New Roman" w:hAnsi="Times New Roman" w:cs="Times New Roman"/>
          <w:b/>
          <w:bCs/>
          <w:sz w:val="24"/>
          <w:szCs w:val="24"/>
        </w:rPr>
      </w:pPr>
      <w:r w:rsidRPr="00284023">
        <w:rPr>
          <w:rFonts w:ascii="Times New Roman" w:eastAsia="Times New Roman" w:hAnsi="Times New Roman" w:cs="Times New Roman"/>
          <w:b/>
          <w:bCs/>
          <w:sz w:val="24"/>
          <w:szCs w:val="24"/>
        </w:rPr>
        <w:t>Submitted</w:t>
      </w:r>
      <w:r w:rsidRPr="00284023">
        <w:rPr>
          <w:rFonts w:ascii="Times New Roman" w:eastAsia="Times New Roman" w:hAnsi="Times New Roman" w:cs="Times New Roman"/>
          <w:b/>
          <w:bCs/>
          <w:spacing w:val="-2"/>
          <w:sz w:val="24"/>
          <w:szCs w:val="24"/>
        </w:rPr>
        <w:t xml:space="preserve"> </w:t>
      </w:r>
      <w:r w:rsidRPr="00284023">
        <w:rPr>
          <w:rFonts w:ascii="Times New Roman" w:eastAsia="Times New Roman" w:hAnsi="Times New Roman" w:cs="Times New Roman"/>
          <w:b/>
          <w:bCs/>
          <w:sz w:val="24"/>
          <w:szCs w:val="24"/>
        </w:rPr>
        <w:t>partial</w:t>
      </w:r>
      <w:r w:rsidRPr="00284023">
        <w:rPr>
          <w:rFonts w:ascii="Times New Roman" w:eastAsia="Times New Roman" w:hAnsi="Times New Roman" w:cs="Times New Roman"/>
          <w:b/>
          <w:bCs/>
          <w:spacing w:val="-3"/>
          <w:sz w:val="24"/>
          <w:szCs w:val="24"/>
        </w:rPr>
        <w:t xml:space="preserve"> </w:t>
      </w:r>
      <w:r w:rsidRPr="00284023">
        <w:rPr>
          <w:rFonts w:ascii="Times New Roman" w:eastAsia="Times New Roman" w:hAnsi="Times New Roman" w:cs="Times New Roman"/>
          <w:b/>
          <w:bCs/>
          <w:sz w:val="24"/>
          <w:szCs w:val="24"/>
        </w:rPr>
        <w:t>fulfillment</w:t>
      </w:r>
      <w:r w:rsidRPr="00284023">
        <w:rPr>
          <w:rFonts w:ascii="Times New Roman" w:eastAsia="Times New Roman" w:hAnsi="Times New Roman" w:cs="Times New Roman"/>
          <w:b/>
          <w:bCs/>
          <w:spacing w:val="-5"/>
          <w:sz w:val="24"/>
          <w:szCs w:val="24"/>
        </w:rPr>
        <w:t xml:space="preserve"> </w:t>
      </w:r>
      <w:r w:rsidRPr="00284023">
        <w:rPr>
          <w:rFonts w:ascii="Times New Roman" w:eastAsia="Times New Roman" w:hAnsi="Times New Roman" w:cs="Times New Roman"/>
          <w:b/>
          <w:bCs/>
          <w:sz w:val="24"/>
          <w:szCs w:val="24"/>
        </w:rPr>
        <w:t>of</w:t>
      </w:r>
      <w:r w:rsidRPr="00284023">
        <w:rPr>
          <w:rFonts w:ascii="Times New Roman" w:eastAsia="Times New Roman" w:hAnsi="Times New Roman" w:cs="Times New Roman"/>
          <w:b/>
          <w:bCs/>
          <w:spacing w:val="-1"/>
          <w:sz w:val="24"/>
          <w:szCs w:val="24"/>
        </w:rPr>
        <w:t xml:space="preserve"> </w:t>
      </w:r>
      <w:r w:rsidRPr="00284023">
        <w:rPr>
          <w:rFonts w:ascii="Times New Roman" w:eastAsia="Times New Roman" w:hAnsi="Times New Roman" w:cs="Times New Roman"/>
          <w:b/>
          <w:bCs/>
          <w:sz w:val="24"/>
          <w:szCs w:val="24"/>
        </w:rPr>
        <w:t>the</w:t>
      </w:r>
      <w:r w:rsidRPr="00284023">
        <w:rPr>
          <w:rFonts w:ascii="Times New Roman" w:eastAsia="Times New Roman" w:hAnsi="Times New Roman" w:cs="Times New Roman"/>
          <w:b/>
          <w:bCs/>
          <w:spacing w:val="-4"/>
          <w:sz w:val="24"/>
          <w:szCs w:val="24"/>
        </w:rPr>
        <w:t xml:space="preserve"> </w:t>
      </w:r>
      <w:r w:rsidRPr="00284023">
        <w:rPr>
          <w:rFonts w:ascii="Times New Roman" w:eastAsia="Times New Roman" w:hAnsi="Times New Roman" w:cs="Times New Roman"/>
          <w:b/>
          <w:bCs/>
          <w:sz w:val="24"/>
          <w:szCs w:val="24"/>
        </w:rPr>
        <w:t>requirements for</w:t>
      </w:r>
      <w:r w:rsidRPr="00284023">
        <w:rPr>
          <w:rFonts w:ascii="Times New Roman" w:eastAsia="Times New Roman" w:hAnsi="Times New Roman" w:cs="Times New Roman"/>
          <w:b/>
          <w:bCs/>
          <w:spacing w:val="-2"/>
          <w:sz w:val="24"/>
          <w:szCs w:val="24"/>
        </w:rPr>
        <w:t xml:space="preserve"> </w:t>
      </w:r>
      <w:r w:rsidRPr="00284023">
        <w:rPr>
          <w:rFonts w:ascii="Times New Roman" w:eastAsia="Times New Roman" w:hAnsi="Times New Roman" w:cs="Times New Roman"/>
          <w:b/>
          <w:bCs/>
          <w:sz w:val="24"/>
          <w:szCs w:val="24"/>
        </w:rPr>
        <w:t>the</w:t>
      </w:r>
      <w:r w:rsidRPr="00284023">
        <w:rPr>
          <w:rFonts w:ascii="Times New Roman" w:eastAsia="Times New Roman" w:hAnsi="Times New Roman" w:cs="Times New Roman"/>
          <w:b/>
          <w:bCs/>
          <w:spacing w:val="1"/>
          <w:sz w:val="24"/>
          <w:szCs w:val="24"/>
        </w:rPr>
        <w:t xml:space="preserve"> </w:t>
      </w:r>
      <w:r w:rsidRPr="00284023">
        <w:rPr>
          <w:rFonts w:ascii="Times New Roman" w:eastAsia="Times New Roman" w:hAnsi="Times New Roman" w:cs="Times New Roman"/>
          <w:b/>
          <w:bCs/>
          <w:sz w:val="24"/>
          <w:szCs w:val="24"/>
        </w:rPr>
        <w:t>award</w:t>
      </w:r>
      <w:r w:rsidRPr="00284023">
        <w:rPr>
          <w:rFonts w:ascii="Times New Roman" w:eastAsia="Times New Roman" w:hAnsi="Times New Roman" w:cs="Times New Roman"/>
          <w:b/>
          <w:bCs/>
          <w:spacing w:val="-1"/>
          <w:sz w:val="24"/>
          <w:szCs w:val="24"/>
        </w:rPr>
        <w:t xml:space="preserve"> </w:t>
      </w:r>
      <w:r w:rsidRPr="00284023">
        <w:rPr>
          <w:rFonts w:ascii="Times New Roman" w:eastAsia="Times New Roman" w:hAnsi="Times New Roman" w:cs="Times New Roman"/>
          <w:b/>
          <w:bCs/>
          <w:sz w:val="24"/>
          <w:szCs w:val="24"/>
        </w:rPr>
        <w:t>of</w:t>
      </w:r>
      <w:r w:rsidRPr="00284023">
        <w:rPr>
          <w:rFonts w:ascii="Times New Roman" w:eastAsia="Times New Roman" w:hAnsi="Times New Roman" w:cs="Times New Roman"/>
          <w:b/>
          <w:bCs/>
          <w:spacing w:val="-2"/>
          <w:sz w:val="24"/>
          <w:szCs w:val="24"/>
        </w:rPr>
        <w:t xml:space="preserve"> </w:t>
      </w:r>
      <w:r w:rsidRPr="00284023">
        <w:rPr>
          <w:rFonts w:ascii="Times New Roman" w:eastAsia="Times New Roman" w:hAnsi="Times New Roman" w:cs="Times New Roman"/>
          <w:b/>
          <w:bCs/>
          <w:sz w:val="24"/>
          <w:szCs w:val="24"/>
        </w:rPr>
        <w:t>the</w:t>
      </w:r>
      <w:r w:rsidRPr="00284023">
        <w:rPr>
          <w:rFonts w:ascii="Times New Roman" w:eastAsia="Times New Roman" w:hAnsi="Times New Roman" w:cs="Times New Roman"/>
          <w:b/>
          <w:bCs/>
          <w:spacing w:val="-1"/>
          <w:sz w:val="24"/>
          <w:szCs w:val="24"/>
        </w:rPr>
        <w:t xml:space="preserve"> </w:t>
      </w:r>
      <w:r w:rsidRPr="00284023">
        <w:rPr>
          <w:rFonts w:ascii="Times New Roman" w:eastAsia="Times New Roman" w:hAnsi="Times New Roman" w:cs="Times New Roman"/>
          <w:b/>
          <w:bCs/>
          <w:sz w:val="24"/>
          <w:szCs w:val="24"/>
        </w:rPr>
        <w:t>degree</w:t>
      </w:r>
      <w:r w:rsidRPr="00284023">
        <w:rPr>
          <w:rFonts w:ascii="Times New Roman" w:eastAsia="Times New Roman" w:hAnsi="Times New Roman" w:cs="Times New Roman"/>
          <w:b/>
          <w:bCs/>
          <w:spacing w:val="-1"/>
          <w:sz w:val="24"/>
          <w:szCs w:val="24"/>
        </w:rPr>
        <w:t xml:space="preserve"> </w:t>
      </w:r>
      <w:r w:rsidRPr="00284023">
        <w:rPr>
          <w:rFonts w:ascii="Times New Roman" w:eastAsia="Times New Roman" w:hAnsi="Times New Roman" w:cs="Times New Roman"/>
          <w:b/>
          <w:bCs/>
          <w:sz w:val="24"/>
          <w:szCs w:val="24"/>
        </w:rPr>
        <w:t>of</w:t>
      </w:r>
    </w:p>
    <w:p w14:paraId="78C8560E" w14:textId="77777777" w:rsidR="00284023" w:rsidRPr="00284023" w:rsidRDefault="00284023" w:rsidP="00DA2BE4">
      <w:pPr>
        <w:widowControl w:val="0"/>
        <w:autoSpaceDE w:val="0"/>
        <w:autoSpaceDN w:val="0"/>
        <w:spacing w:after="0"/>
        <w:rPr>
          <w:rFonts w:ascii="Times New Roman" w:eastAsia="Times New Roman" w:hAnsi="Times New Roman" w:cs="Times New Roman"/>
          <w:b/>
          <w:sz w:val="24"/>
          <w:szCs w:val="24"/>
        </w:rPr>
      </w:pPr>
    </w:p>
    <w:p w14:paraId="389A4CE0" w14:textId="77777777" w:rsidR="00284023" w:rsidRPr="00284023" w:rsidRDefault="00284023" w:rsidP="00DA2BE4">
      <w:pPr>
        <w:widowControl w:val="0"/>
        <w:autoSpaceDE w:val="0"/>
        <w:autoSpaceDN w:val="0"/>
        <w:spacing w:before="1" w:after="0"/>
        <w:rPr>
          <w:rFonts w:ascii="Times New Roman" w:eastAsia="Times New Roman" w:hAnsi="Times New Roman" w:cs="Times New Roman"/>
          <w:b/>
          <w:sz w:val="24"/>
          <w:szCs w:val="24"/>
        </w:rPr>
      </w:pPr>
    </w:p>
    <w:p w14:paraId="1283F589" w14:textId="77777777" w:rsidR="00284023" w:rsidRPr="00284023" w:rsidRDefault="00284023" w:rsidP="00DA2BE4">
      <w:pPr>
        <w:widowControl w:val="0"/>
        <w:tabs>
          <w:tab w:val="left" w:pos="4903"/>
        </w:tabs>
        <w:autoSpaceDE w:val="0"/>
        <w:autoSpaceDN w:val="0"/>
        <w:spacing w:before="86" w:after="0"/>
        <w:ind w:left="294"/>
        <w:jc w:val="center"/>
        <w:rPr>
          <w:rFonts w:ascii="Times New Roman" w:eastAsia="Times New Roman" w:hAnsi="Times New Roman" w:cs="Times New Roman"/>
          <w:b/>
          <w:sz w:val="24"/>
          <w:szCs w:val="24"/>
        </w:rPr>
      </w:pPr>
      <w:r w:rsidRPr="00284023">
        <w:rPr>
          <w:rFonts w:ascii="Times New Roman" w:eastAsia="Times New Roman" w:hAnsi="Times New Roman" w:cs="Times New Roman"/>
          <w:b/>
          <w:sz w:val="24"/>
          <w:szCs w:val="24"/>
        </w:rPr>
        <w:t>BACHELOR</w:t>
      </w:r>
      <w:r w:rsidRPr="00284023">
        <w:rPr>
          <w:rFonts w:ascii="Times New Roman" w:eastAsia="Times New Roman" w:hAnsi="Times New Roman" w:cs="Times New Roman"/>
          <w:b/>
          <w:spacing w:val="-4"/>
          <w:sz w:val="24"/>
          <w:szCs w:val="24"/>
        </w:rPr>
        <w:t xml:space="preserve"> </w:t>
      </w:r>
      <w:r w:rsidRPr="00284023">
        <w:rPr>
          <w:rFonts w:ascii="Times New Roman" w:eastAsia="Times New Roman" w:hAnsi="Times New Roman" w:cs="Times New Roman"/>
          <w:b/>
          <w:sz w:val="24"/>
          <w:szCs w:val="24"/>
        </w:rPr>
        <w:t>OF</w:t>
      </w:r>
      <w:r w:rsidRPr="00284023">
        <w:rPr>
          <w:rFonts w:ascii="Times New Roman" w:eastAsia="Times New Roman" w:hAnsi="Times New Roman" w:cs="Times New Roman"/>
          <w:b/>
          <w:spacing w:val="-2"/>
          <w:sz w:val="24"/>
          <w:szCs w:val="24"/>
        </w:rPr>
        <w:t xml:space="preserve"> TECHNOLOGY</w:t>
      </w:r>
    </w:p>
    <w:p w14:paraId="6B6F392C" w14:textId="77777777" w:rsidR="00284023" w:rsidRPr="00284023" w:rsidRDefault="00284023" w:rsidP="00DA2BE4">
      <w:pPr>
        <w:widowControl w:val="0"/>
        <w:autoSpaceDE w:val="0"/>
        <w:autoSpaceDN w:val="0"/>
        <w:spacing w:before="184" w:after="0"/>
        <w:ind w:left="4067" w:right="3845" w:hanging="1"/>
        <w:jc w:val="center"/>
        <w:outlineLvl w:val="0"/>
        <w:rPr>
          <w:rFonts w:ascii="Times New Roman" w:eastAsia="Times New Roman" w:hAnsi="Times New Roman" w:cs="Times New Roman"/>
          <w:b/>
          <w:bCs/>
          <w:sz w:val="24"/>
          <w:szCs w:val="24"/>
        </w:rPr>
      </w:pPr>
      <w:r w:rsidRPr="00284023">
        <w:rPr>
          <w:rFonts w:ascii="Times New Roman" w:eastAsia="Times New Roman" w:hAnsi="Times New Roman" w:cs="Times New Roman"/>
          <w:b/>
          <w:bCs/>
          <w:sz w:val="24"/>
          <w:szCs w:val="24"/>
        </w:rPr>
        <w:t>in</w:t>
      </w:r>
      <w:r w:rsidRPr="00284023">
        <w:rPr>
          <w:rFonts w:ascii="Times New Roman" w:eastAsia="Times New Roman" w:hAnsi="Times New Roman" w:cs="Times New Roman"/>
          <w:b/>
          <w:bCs/>
          <w:spacing w:val="1"/>
          <w:sz w:val="24"/>
          <w:szCs w:val="24"/>
        </w:rPr>
        <w:t xml:space="preserve"> </w:t>
      </w:r>
    </w:p>
    <w:p w14:paraId="24F133DD" w14:textId="77777777" w:rsidR="00284023" w:rsidRPr="00284023" w:rsidRDefault="00284023" w:rsidP="00DA2BE4">
      <w:pPr>
        <w:widowControl w:val="0"/>
        <w:autoSpaceDE w:val="0"/>
        <w:autoSpaceDN w:val="0"/>
        <w:spacing w:before="184" w:after="0"/>
        <w:ind w:left="1260" w:right="570" w:hanging="2807"/>
        <w:jc w:val="center"/>
        <w:outlineLvl w:val="0"/>
        <w:rPr>
          <w:rFonts w:ascii="Times New Roman" w:eastAsia="Times New Roman" w:hAnsi="Times New Roman" w:cs="Times New Roman"/>
          <w:b/>
          <w:bCs/>
          <w:sz w:val="24"/>
          <w:szCs w:val="24"/>
        </w:rPr>
      </w:pPr>
      <w:r w:rsidRPr="00284023">
        <w:rPr>
          <w:rFonts w:ascii="Times New Roman" w:eastAsia="Times New Roman" w:hAnsi="Times New Roman" w:cs="Times New Roman"/>
          <w:b/>
          <w:bCs/>
          <w:sz w:val="24"/>
          <w:szCs w:val="24"/>
        </w:rPr>
        <w:t xml:space="preserve">                                   COMPUTER SCIENCE ENGINEERING</w:t>
      </w:r>
    </w:p>
    <w:p w14:paraId="545F67E5" w14:textId="77777777" w:rsidR="00284023" w:rsidRPr="00284023" w:rsidRDefault="00284023" w:rsidP="00DA2BE4">
      <w:pPr>
        <w:widowControl w:val="0"/>
        <w:autoSpaceDE w:val="0"/>
        <w:autoSpaceDN w:val="0"/>
        <w:spacing w:before="184" w:after="0"/>
        <w:ind w:left="1260" w:right="570"/>
        <w:jc w:val="center"/>
        <w:outlineLvl w:val="0"/>
        <w:rPr>
          <w:rFonts w:ascii="Times New Roman" w:eastAsia="Times New Roman" w:hAnsi="Times New Roman" w:cs="Times New Roman"/>
          <w:b/>
          <w:bCs/>
          <w:sz w:val="24"/>
          <w:szCs w:val="24"/>
        </w:rPr>
      </w:pPr>
      <w:r w:rsidRPr="00284023">
        <w:rPr>
          <w:rFonts w:ascii="Times New Roman" w:eastAsia="Times New Roman" w:hAnsi="Times New Roman" w:cs="Times New Roman"/>
          <w:b/>
          <w:bCs/>
          <w:sz w:val="24"/>
          <w:szCs w:val="24"/>
        </w:rPr>
        <w:t>(ARTIFICIAL INTELLIGENCE AND MACHINE LEARNING)</w:t>
      </w:r>
    </w:p>
    <w:p w14:paraId="6B21A863" w14:textId="77777777" w:rsidR="00284023" w:rsidRPr="00284023" w:rsidRDefault="00284023" w:rsidP="00DA2BE4">
      <w:pPr>
        <w:widowControl w:val="0"/>
        <w:autoSpaceDE w:val="0"/>
        <w:autoSpaceDN w:val="0"/>
        <w:spacing w:after="0"/>
        <w:rPr>
          <w:rFonts w:ascii="Times New Roman" w:eastAsia="Times New Roman" w:hAnsi="Times New Roman" w:cs="Times New Roman"/>
          <w:b/>
          <w:sz w:val="24"/>
          <w:szCs w:val="24"/>
        </w:rPr>
      </w:pPr>
    </w:p>
    <w:p w14:paraId="0545C2E6" w14:textId="49693450" w:rsidR="00284023" w:rsidRDefault="00284023" w:rsidP="00DA2BE4">
      <w:pPr>
        <w:widowControl w:val="0"/>
        <w:autoSpaceDE w:val="0"/>
        <w:autoSpaceDN w:val="0"/>
        <w:spacing w:before="260" w:after="0"/>
        <w:ind w:left="3786" w:right="3567" w:firstLine="2"/>
        <w:jc w:val="center"/>
        <w:rPr>
          <w:rFonts w:ascii="Times New Roman" w:eastAsia="Times New Roman" w:hAnsi="Times New Roman" w:cs="Times New Roman"/>
          <w:b/>
          <w:sz w:val="24"/>
          <w:szCs w:val="24"/>
        </w:rPr>
      </w:pPr>
      <w:r w:rsidRPr="00284023">
        <w:rPr>
          <w:rFonts w:ascii="Times New Roman" w:eastAsia="Times New Roman" w:hAnsi="Times New Roman" w:cs="Times New Roman"/>
          <w:b/>
          <w:sz w:val="24"/>
          <w:szCs w:val="24"/>
        </w:rPr>
        <w:t>Submitted By</w:t>
      </w:r>
      <w:r w:rsidRPr="00284023">
        <w:rPr>
          <w:rFonts w:ascii="Times New Roman" w:eastAsia="Times New Roman" w:hAnsi="Times New Roman" w:cs="Times New Roman"/>
          <w:b/>
          <w:spacing w:val="-77"/>
          <w:sz w:val="24"/>
          <w:szCs w:val="24"/>
        </w:rPr>
        <w:t xml:space="preserve"> </w:t>
      </w:r>
    </w:p>
    <w:p w14:paraId="40AEA24B" w14:textId="6505E7FB" w:rsidR="00284023" w:rsidRPr="00284023" w:rsidRDefault="00284023" w:rsidP="00DA2BE4">
      <w:pPr>
        <w:widowControl w:val="0"/>
        <w:autoSpaceDE w:val="0"/>
        <w:autoSpaceDN w:val="0"/>
        <w:spacing w:before="260" w:after="0"/>
        <w:ind w:left="3786" w:right="3567" w:firstLine="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Utkarsh Arora</w:t>
      </w:r>
    </w:p>
    <w:p w14:paraId="60529871" w14:textId="07254DA0" w:rsidR="00284023" w:rsidRPr="00284023" w:rsidRDefault="00284023" w:rsidP="00DA2BE4">
      <w:pPr>
        <w:widowControl w:val="0"/>
        <w:autoSpaceDE w:val="0"/>
        <w:autoSpaceDN w:val="0"/>
        <w:spacing w:before="260" w:after="0"/>
        <w:ind w:left="3786" w:right="3567" w:firstLine="2"/>
        <w:jc w:val="center"/>
        <w:rPr>
          <w:rFonts w:ascii="Times New Roman" w:eastAsia="Times New Roman" w:hAnsi="Times New Roman" w:cs="Times New Roman"/>
          <w:b/>
          <w:sz w:val="24"/>
          <w:szCs w:val="24"/>
        </w:rPr>
      </w:pPr>
      <w:r w:rsidRPr="00284023">
        <w:rPr>
          <w:rFonts w:ascii="Times New Roman" w:eastAsia="Times New Roman" w:hAnsi="Times New Roman" w:cs="Times New Roman"/>
          <w:b/>
          <w:sz w:val="24"/>
          <w:szCs w:val="24"/>
        </w:rPr>
        <w:t>Roll</w:t>
      </w:r>
      <w:r>
        <w:rPr>
          <w:rFonts w:ascii="Times New Roman" w:eastAsia="Times New Roman" w:hAnsi="Times New Roman" w:cs="Times New Roman"/>
          <w:b/>
          <w:sz w:val="24"/>
          <w:szCs w:val="24"/>
        </w:rPr>
        <w:t xml:space="preserve"> </w:t>
      </w:r>
      <w:r w:rsidRPr="00284023">
        <w:rPr>
          <w:rFonts w:ascii="Times New Roman" w:eastAsia="Times New Roman" w:hAnsi="Times New Roman" w:cs="Times New Roman"/>
          <w:b/>
          <w:sz w:val="24"/>
          <w:szCs w:val="24"/>
        </w:rPr>
        <w:t>No.</w:t>
      </w:r>
      <w:r>
        <w:rPr>
          <w:rFonts w:ascii="Times New Roman" w:eastAsia="Times New Roman" w:hAnsi="Times New Roman" w:cs="Times New Roman"/>
          <w:b/>
          <w:sz w:val="24"/>
          <w:szCs w:val="24"/>
        </w:rPr>
        <w:t xml:space="preserve"> </w:t>
      </w:r>
      <w:r w:rsidRPr="00284023">
        <w:rPr>
          <w:rFonts w:ascii="Times New Roman" w:eastAsia="Times New Roman" w:hAnsi="Times New Roman" w:cs="Times New Roman"/>
          <w:b/>
          <w:sz w:val="24"/>
          <w:szCs w:val="24"/>
        </w:rPr>
        <w:t>282</w:t>
      </w:r>
      <w:r>
        <w:rPr>
          <w:rFonts w:ascii="Times New Roman" w:eastAsia="Times New Roman" w:hAnsi="Times New Roman" w:cs="Times New Roman"/>
          <w:b/>
          <w:sz w:val="24"/>
          <w:szCs w:val="24"/>
        </w:rPr>
        <w:t>3432</w:t>
      </w:r>
    </w:p>
    <w:p w14:paraId="5BAF0B4E" w14:textId="46F54480" w:rsidR="00284023" w:rsidRPr="00284023" w:rsidRDefault="00284023" w:rsidP="00DA2BE4">
      <w:pPr>
        <w:widowControl w:val="0"/>
        <w:autoSpaceDE w:val="0"/>
        <w:autoSpaceDN w:val="0"/>
        <w:spacing w:after="0"/>
        <w:ind w:left="223"/>
        <w:jc w:val="center"/>
        <w:outlineLvl w:val="0"/>
        <w:rPr>
          <w:rFonts w:ascii="Times New Roman" w:eastAsia="Times New Roman" w:hAnsi="Times New Roman" w:cs="Times New Roman"/>
          <w:b/>
          <w:bCs/>
          <w:sz w:val="24"/>
          <w:szCs w:val="24"/>
        </w:rPr>
      </w:pPr>
      <w:r w:rsidRPr="00284023">
        <w:rPr>
          <w:rFonts w:ascii="Times New Roman" w:eastAsia="Times New Roman" w:hAnsi="Times New Roman" w:cs="Times New Roman"/>
          <w:b/>
          <w:bCs/>
          <w:sz w:val="24"/>
          <w:szCs w:val="24"/>
        </w:rPr>
        <w:t>Batch</w:t>
      </w:r>
      <w:r w:rsidRPr="00284023">
        <w:rPr>
          <w:rFonts w:ascii="Times New Roman" w:eastAsia="Times New Roman" w:hAnsi="Times New Roman" w:cs="Times New Roman"/>
          <w:b/>
          <w:bCs/>
          <w:spacing w:val="-2"/>
          <w:sz w:val="24"/>
          <w:szCs w:val="24"/>
        </w:rPr>
        <w:t xml:space="preserve"> </w:t>
      </w:r>
      <w:r w:rsidRPr="00284023">
        <w:rPr>
          <w:rFonts w:ascii="Times New Roman" w:eastAsia="Times New Roman" w:hAnsi="Times New Roman" w:cs="Times New Roman"/>
          <w:b/>
          <w:bCs/>
          <w:sz w:val="24"/>
          <w:szCs w:val="24"/>
        </w:rPr>
        <w:t>(202</w:t>
      </w:r>
      <w:r>
        <w:rPr>
          <w:rFonts w:ascii="Times New Roman" w:eastAsia="Times New Roman" w:hAnsi="Times New Roman" w:cs="Times New Roman"/>
          <w:b/>
          <w:bCs/>
          <w:sz w:val="24"/>
          <w:szCs w:val="24"/>
        </w:rPr>
        <w:t>3</w:t>
      </w:r>
      <w:r w:rsidRPr="00284023">
        <w:rPr>
          <w:rFonts w:ascii="Times New Roman" w:eastAsia="Times New Roman" w:hAnsi="Times New Roman" w:cs="Times New Roman"/>
          <w:b/>
          <w:bCs/>
          <w:sz w:val="24"/>
          <w:szCs w:val="24"/>
        </w:rPr>
        <w:t>-202</w:t>
      </w:r>
      <w:r>
        <w:rPr>
          <w:rFonts w:ascii="Times New Roman" w:eastAsia="Times New Roman" w:hAnsi="Times New Roman" w:cs="Times New Roman"/>
          <w:b/>
          <w:bCs/>
          <w:sz w:val="24"/>
          <w:szCs w:val="24"/>
        </w:rPr>
        <w:t>7</w:t>
      </w:r>
      <w:r w:rsidRPr="00284023">
        <w:rPr>
          <w:rFonts w:ascii="Times New Roman" w:eastAsia="Times New Roman" w:hAnsi="Times New Roman" w:cs="Times New Roman"/>
          <w:b/>
          <w:bCs/>
          <w:sz w:val="24"/>
          <w:szCs w:val="24"/>
        </w:rPr>
        <w:t>)</w:t>
      </w:r>
    </w:p>
    <w:p w14:paraId="65518A86" w14:textId="77777777" w:rsidR="00284023" w:rsidRPr="00284023" w:rsidRDefault="00284023" w:rsidP="00DA2BE4">
      <w:pPr>
        <w:widowControl w:val="0"/>
        <w:autoSpaceDE w:val="0"/>
        <w:autoSpaceDN w:val="0"/>
        <w:spacing w:after="0"/>
        <w:rPr>
          <w:rFonts w:ascii="Times New Roman" w:eastAsia="Times New Roman" w:hAnsi="Times New Roman" w:cs="Times New Roman"/>
          <w:b/>
          <w:sz w:val="24"/>
          <w:szCs w:val="24"/>
        </w:rPr>
      </w:pPr>
    </w:p>
    <w:p w14:paraId="043C12B2" w14:textId="77777777" w:rsidR="00284023" w:rsidRPr="00284023" w:rsidRDefault="00284023" w:rsidP="00DA2BE4">
      <w:pPr>
        <w:widowControl w:val="0"/>
        <w:autoSpaceDE w:val="0"/>
        <w:autoSpaceDN w:val="0"/>
        <w:spacing w:after="0"/>
        <w:rPr>
          <w:rFonts w:ascii="Times New Roman" w:eastAsia="Times New Roman" w:hAnsi="Times New Roman" w:cs="Times New Roman"/>
          <w:b/>
          <w:sz w:val="24"/>
          <w:szCs w:val="24"/>
        </w:rPr>
      </w:pPr>
    </w:p>
    <w:p w14:paraId="0FA5EC3E" w14:textId="77777777" w:rsidR="00284023" w:rsidRPr="00284023" w:rsidRDefault="00284023" w:rsidP="00DA2BE4">
      <w:pPr>
        <w:widowControl w:val="0"/>
        <w:autoSpaceDE w:val="0"/>
        <w:autoSpaceDN w:val="0"/>
        <w:spacing w:after="0"/>
        <w:ind w:left="2880" w:firstLine="720"/>
        <w:rPr>
          <w:rFonts w:ascii="Times New Roman" w:eastAsia="Times New Roman" w:hAnsi="Times New Roman" w:cs="Times New Roman"/>
          <w:b/>
          <w:sz w:val="24"/>
          <w:szCs w:val="24"/>
        </w:rPr>
      </w:pPr>
      <w:r w:rsidRPr="00284023">
        <w:rPr>
          <w:rFonts w:ascii="Times New Roman" w:eastAsia="Times New Roman" w:hAnsi="Times New Roman" w:cs="Times New Roman"/>
          <w:noProof/>
          <w:sz w:val="24"/>
          <w:szCs w:val="24"/>
        </w:rPr>
        <w:drawing>
          <wp:inline distT="0" distB="0" distL="0" distR="0" wp14:anchorId="1817604B" wp14:editId="53D5E39A">
            <wp:extent cx="1460500" cy="1615440"/>
            <wp:effectExtent l="0" t="0" r="6350" b="3810"/>
            <wp:docPr id="611509124" name="Picture 2" descr="Panipat Institute Of Engineering &amp; Technology P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ipat Institute Of Engineering &amp; Technology PIET"/>
                    <pic:cNvPicPr>
                      <a:picLocks noChangeAspect="1" noChangeArrowheads="1"/>
                    </pic:cNvPicPr>
                  </pic:nvPicPr>
                  <pic:blipFill rotWithShape="1">
                    <a:blip r:embed="rId8">
                      <a:extLst>
                        <a:ext uri="{28A0092B-C50C-407E-A947-70E740481C1C}">
                          <a14:useLocalDpi xmlns:a14="http://schemas.microsoft.com/office/drawing/2010/main" val="0"/>
                        </a:ext>
                      </a:extLst>
                    </a:blip>
                    <a:srcRect l="9091" r="10489"/>
                    <a:stretch/>
                  </pic:blipFill>
                  <pic:spPr bwMode="auto">
                    <a:xfrm>
                      <a:off x="0" y="0"/>
                      <a:ext cx="1475741" cy="1632298"/>
                    </a:xfrm>
                    <a:prstGeom prst="rect">
                      <a:avLst/>
                    </a:prstGeom>
                    <a:noFill/>
                    <a:ln>
                      <a:noFill/>
                    </a:ln>
                    <a:extLst>
                      <a:ext uri="{53640926-AAD7-44D8-BBD7-CCE9431645EC}">
                        <a14:shadowObscured xmlns:a14="http://schemas.microsoft.com/office/drawing/2010/main"/>
                      </a:ext>
                    </a:extLst>
                  </pic:spPr>
                </pic:pic>
              </a:graphicData>
            </a:graphic>
          </wp:inline>
        </w:drawing>
      </w:r>
    </w:p>
    <w:p w14:paraId="6B64B520" w14:textId="77777777" w:rsidR="00284023" w:rsidRPr="00284023" w:rsidRDefault="00284023" w:rsidP="00DA2BE4">
      <w:pPr>
        <w:widowControl w:val="0"/>
        <w:autoSpaceDE w:val="0"/>
        <w:autoSpaceDN w:val="0"/>
        <w:spacing w:before="206" w:after="0"/>
        <w:ind w:left="776" w:right="560" w:firstLine="2"/>
        <w:jc w:val="center"/>
        <w:rPr>
          <w:rFonts w:ascii="Times New Roman" w:eastAsia="Times New Roman" w:hAnsi="Times New Roman" w:cs="Times New Roman"/>
          <w:b/>
          <w:sz w:val="24"/>
          <w:szCs w:val="24"/>
        </w:rPr>
      </w:pPr>
      <w:r w:rsidRPr="00284023">
        <w:rPr>
          <w:rFonts w:ascii="Times New Roman" w:eastAsia="Times New Roman" w:hAnsi="Times New Roman" w:cs="Times New Roman"/>
          <w:b/>
          <w:sz w:val="24"/>
          <w:szCs w:val="24"/>
        </w:rPr>
        <w:t>Panipat Institute of Engineering &amp; Technology,</w:t>
      </w:r>
      <w:r w:rsidRPr="00284023">
        <w:rPr>
          <w:rFonts w:ascii="Times New Roman" w:eastAsia="Times New Roman" w:hAnsi="Times New Roman" w:cs="Times New Roman"/>
          <w:b/>
          <w:spacing w:val="1"/>
          <w:sz w:val="24"/>
          <w:szCs w:val="24"/>
        </w:rPr>
        <w:t xml:space="preserve"> </w:t>
      </w:r>
      <w:r w:rsidRPr="00284023">
        <w:rPr>
          <w:rFonts w:ascii="Times New Roman" w:eastAsia="Times New Roman" w:hAnsi="Times New Roman" w:cs="Times New Roman"/>
          <w:b/>
          <w:sz w:val="24"/>
          <w:szCs w:val="24"/>
        </w:rPr>
        <w:t>(Affiliated</w:t>
      </w:r>
      <w:r w:rsidRPr="00284023">
        <w:rPr>
          <w:rFonts w:ascii="Times New Roman" w:eastAsia="Times New Roman" w:hAnsi="Times New Roman" w:cs="Times New Roman"/>
          <w:b/>
          <w:spacing w:val="-3"/>
          <w:sz w:val="24"/>
          <w:szCs w:val="24"/>
        </w:rPr>
        <w:t xml:space="preserve"> </w:t>
      </w:r>
      <w:r w:rsidRPr="00284023">
        <w:rPr>
          <w:rFonts w:ascii="Times New Roman" w:eastAsia="Times New Roman" w:hAnsi="Times New Roman" w:cs="Times New Roman"/>
          <w:b/>
          <w:sz w:val="24"/>
          <w:szCs w:val="24"/>
        </w:rPr>
        <w:t>to</w:t>
      </w:r>
      <w:r w:rsidRPr="00284023">
        <w:rPr>
          <w:rFonts w:ascii="Times New Roman" w:eastAsia="Times New Roman" w:hAnsi="Times New Roman" w:cs="Times New Roman"/>
          <w:b/>
          <w:spacing w:val="-2"/>
          <w:sz w:val="24"/>
          <w:szCs w:val="24"/>
        </w:rPr>
        <w:t xml:space="preserve"> </w:t>
      </w:r>
      <w:r w:rsidRPr="00284023">
        <w:rPr>
          <w:rFonts w:ascii="Times New Roman" w:eastAsia="Times New Roman" w:hAnsi="Times New Roman" w:cs="Times New Roman"/>
          <w:b/>
          <w:sz w:val="24"/>
          <w:szCs w:val="24"/>
        </w:rPr>
        <w:t>Kurukshetra</w:t>
      </w:r>
      <w:r w:rsidRPr="00284023">
        <w:rPr>
          <w:rFonts w:ascii="Times New Roman" w:eastAsia="Times New Roman" w:hAnsi="Times New Roman" w:cs="Times New Roman"/>
          <w:b/>
          <w:spacing w:val="-4"/>
          <w:sz w:val="24"/>
          <w:szCs w:val="24"/>
        </w:rPr>
        <w:t xml:space="preserve"> </w:t>
      </w:r>
      <w:r w:rsidRPr="00284023">
        <w:rPr>
          <w:rFonts w:ascii="Times New Roman" w:eastAsia="Times New Roman" w:hAnsi="Times New Roman" w:cs="Times New Roman"/>
          <w:b/>
          <w:sz w:val="24"/>
          <w:szCs w:val="24"/>
        </w:rPr>
        <w:t>University</w:t>
      </w:r>
      <w:r w:rsidRPr="00284023">
        <w:rPr>
          <w:rFonts w:ascii="Times New Roman" w:eastAsia="Times New Roman" w:hAnsi="Times New Roman" w:cs="Times New Roman"/>
          <w:b/>
          <w:spacing w:val="-3"/>
          <w:sz w:val="24"/>
          <w:szCs w:val="24"/>
        </w:rPr>
        <w:t xml:space="preserve"> </w:t>
      </w:r>
      <w:r w:rsidRPr="00284023">
        <w:rPr>
          <w:rFonts w:ascii="Times New Roman" w:eastAsia="Times New Roman" w:hAnsi="Times New Roman" w:cs="Times New Roman"/>
          <w:b/>
          <w:sz w:val="24"/>
          <w:szCs w:val="24"/>
        </w:rPr>
        <w:t>Kurukshetra,</w:t>
      </w:r>
      <w:r w:rsidRPr="00284023">
        <w:rPr>
          <w:rFonts w:ascii="Times New Roman" w:eastAsia="Times New Roman" w:hAnsi="Times New Roman" w:cs="Times New Roman"/>
          <w:b/>
          <w:spacing w:val="-5"/>
          <w:sz w:val="24"/>
          <w:szCs w:val="24"/>
        </w:rPr>
        <w:t xml:space="preserve"> </w:t>
      </w:r>
      <w:r w:rsidRPr="00284023">
        <w:rPr>
          <w:rFonts w:ascii="Times New Roman" w:eastAsia="Times New Roman" w:hAnsi="Times New Roman" w:cs="Times New Roman"/>
          <w:b/>
          <w:sz w:val="24"/>
          <w:szCs w:val="24"/>
        </w:rPr>
        <w:t>India)</w:t>
      </w:r>
      <w:r w:rsidRPr="00284023">
        <w:rPr>
          <w:rFonts w:ascii="Times New Roman" w:eastAsia="Times New Roman" w:hAnsi="Times New Roman" w:cs="Times New Roman"/>
          <w:b/>
          <w:spacing w:val="-77"/>
          <w:sz w:val="24"/>
          <w:szCs w:val="24"/>
        </w:rPr>
        <w:t xml:space="preserve"> </w:t>
      </w:r>
    </w:p>
    <w:p w14:paraId="11858C15" w14:textId="77777777" w:rsidR="00284023" w:rsidRPr="00284023" w:rsidRDefault="00284023" w:rsidP="00DA2BE4">
      <w:pPr>
        <w:widowControl w:val="0"/>
        <w:autoSpaceDE w:val="0"/>
        <w:autoSpaceDN w:val="0"/>
        <w:spacing w:before="89" w:after="0"/>
        <w:ind w:left="224"/>
        <w:jc w:val="center"/>
        <w:rPr>
          <w:rFonts w:ascii="Times New Roman" w:eastAsia="Times New Roman" w:hAnsi="Times New Roman" w:cs="Times New Roman"/>
          <w:b/>
          <w:sz w:val="24"/>
          <w:szCs w:val="24"/>
        </w:rPr>
      </w:pPr>
      <w:r w:rsidRPr="00284023">
        <w:rPr>
          <w:rFonts w:ascii="Times New Roman" w:eastAsia="Times New Roman" w:hAnsi="Times New Roman" w:cs="Times New Roman"/>
          <w:b/>
          <w:sz w:val="24"/>
          <w:szCs w:val="24"/>
        </w:rPr>
        <w:t>(Session</w:t>
      </w:r>
      <w:r w:rsidRPr="00284023">
        <w:rPr>
          <w:rFonts w:ascii="Times New Roman" w:eastAsia="Times New Roman" w:hAnsi="Times New Roman" w:cs="Times New Roman"/>
          <w:b/>
          <w:spacing w:val="-2"/>
          <w:sz w:val="24"/>
          <w:szCs w:val="24"/>
        </w:rPr>
        <w:t xml:space="preserve"> </w:t>
      </w:r>
      <w:r w:rsidRPr="00284023">
        <w:rPr>
          <w:rFonts w:ascii="Times New Roman" w:eastAsia="Times New Roman" w:hAnsi="Times New Roman" w:cs="Times New Roman"/>
          <w:b/>
          <w:sz w:val="24"/>
          <w:szCs w:val="24"/>
        </w:rPr>
        <w:t>2022-2026)</w:t>
      </w:r>
    </w:p>
    <w:p w14:paraId="52507AEF" w14:textId="77777777" w:rsidR="00284023" w:rsidRDefault="00284023" w:rsidP="00DA2BE4">
      <w:pPr>
        <w:widowControl w:val="0"/>
        <w:autoSpaceDE w:val="0"/>
        <w:autoSpaceDN w:val="0"/>
        <w:spacing w:after="0"/>
        <w:rPr>
          <w:rFonts w:ascii="Times New Roman" w:eastAsia="Times New Roman" w:hAnsi="Times New Roman" w:cs="Times New Roman"/>
          <w:sz w:val="28"/>
        </w:rPr>
      </w:pPr>
    </w:p>
    <w:p w14:paraId="46DBD139" w14:textId="77777777" w:rsidR="00284023" w:rsidRDefault="00284023" w:rsidP="00DA2BE4">
      <w:pPr>
        <w:widowControl w:val="0"/>
        <w:autoSpaceDE w:val="0"/>
        <w:autoSpaceDN w:val="0"/>
        <w:spacing w:after="0"/>
        <w:rPr>
          <w:rFonts w:ascii="Times New Roman" w:eastAsia="Times New Roman" w:hAnsi="Times New Roman" w:cs="Times New Roman"/>
          <w:sz w:val="28"/>
        </w:rPr>
      </w:pPr>
    </w:p>
    <w:p w14:paraId="78B1C464" w14:textId="77777777" w:rsidR="00284023" w:rsidRDefault="00284023" w:rsidP="00DA2BE4">
      <w:pPr>
        <w:widowControl w:val="0"/>
        <w:autoSpaceDE w:val="0"/>
        <w:autoSpaceDN w:val="0"/>
        <w:spacing w:after="0"/>
        <w:rPr>
          <w:rFonts w:ascii="Times New Roman" w:eastAsia="Times New Roman" w:hAnsi="Times New Roman" w:cs="Times New Roman"/>
          <w:sz w:val="28"/>
        </w:rPr>
      </w:pPr>
    </w:p>
    <w:p w14:paraId="32947F9C" w14:textId="77777777" w:rsidR="00703037" w:rsidRDefault="00703037" w:rsidP="00703037">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AC955" w14:textId="5A6011B7" w:rsidR="00284023" w:rsidRPr="00EB3BAE" w:rsidRDefault="00284023" w:rsidP="00703037">
      <w:pPr>
        <w:pStyle w:val="Heading1"/>
        <w:jc w:val="center"/>
        <w:rPr>
          <w:b w:val="0"/>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BAE">
        <w:rPr>
          <w:b w:val="0"/>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9034E10" w14:textId="77777777" w:rsidR="00EB3BAE" w:rsidRDefault="00EB3BAE" w:rsidP="00DA2BE4"/>
    <w:p w14:paraId="4EA627EE" w14:textId="0ED6C59C" w:rsidR="00EB3BAE" w:rsidRDefault="00284023" w:rsidP="00DA2BE4">
      <w:r>
        <w:t>"Reviewify" is a static web-based project designed to display college reviews in a simplified and visual format. It enables prospective students to gain insights into different universities through user-submitted reviews, represented as word clouds and bar graphs. The website currently features reviews for PIET, Amity University, and Kurukshetra University.</w:t>
      </w:r>
      <w:r w:rsidR="00EB3BAE">
        <w:br/>
      </w:r>
    </w:p>
    <w:p w14:paraId="5BF3205D" w14:textId="77777777"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Project Overview</w:t>
      </w:r>
    </w:p>
    <w:p w14:paraId="192D69C7" w14:textId="77777777" w:rsidR="00EB3BAE" w:rsidRP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"Reviewify" is a college-based review system designed to gather, analyze, and visualize student feedback using Natural Language Processing (NLP). The project collects data through Google Forms and processes it to generate insightful word clouds, highlighting the most frequent and significant feedback themes. This system serves as a transparent and efficient medium for both students and administration to understand common sentiments and areas of improvement.</w:t>
      </w:r>
    </w:p>
    <w:p w14:paraId="5D6F8C63" w14:textId="77777777" w:rsidR="00EB3BAE" w:rsidRDefault="00EB3BAE" w:rsidP="00DA2BE4">
      <w:pPr>
        <w:widowControl w:val="0"/>
        <w:autoSpaceDE w:val="0"/>
        <w:autoSpaceDN w:val="0"/>
        <w:spacing w:after="0"/>
        <w:rPr>
          <w:rFonts w:ascii="Times New Roman" w:eastAsia="Times New Roman" w:hAnsi="Times New Roman" w:cs="Times New Roman"/>
          <w:b/>
          <w:bCs/>
          <w:sz w:val="28"/>
          <w:lang w:val="en-IN"/>
        </w:rPr>
      </w:pPr>
    </w:p>
    <w:p w14:paraId="7E3FB089" w14:textId="56AD9D11"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Problem Statement</w:t>
      </w:r>
    </w:p>
    <w:p w14:paraId="6C646F47" w14:textId="77777777" w:rsidR="00EB3BAE" w:rsidRP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Currently, student feedback systems in many educational institutions are either manual or lack analytical depth. These systems often fail to present a comprehensive and visual understanding of student opinions. As a result, valuable insights are lost, and decisions based on feedback become ineffective or delayed.</w:t>
      </w:r>
    </w:p>
    <w:p w14:paraId="26C2559D" w14:textId="77777777" w:rsidR="00EB3BAE" w:rsidRDefault="00EB3BAE" w:rsidP="00DA2BE4">
      <w:pPr>
        <w:widowControl w:val="0"/>
        <w:autoSpaceDE w:val="0"/>
        <w:autoSpaceDN w:val="0"/>
        <w:spacing w:after="0"/>
        <w:rPr>
          <w:rFonts w:ascii="Times New Roman" w:eastAsia="Times New Roman" w:hAnsi="Times New Roman" w:cs="Times New Roman"/>
          <w:b/>
          <w:bCs/>
          <w:sz w:val="28"/>
          <w:lang w:val="en-IN"/>
        </w:rPr>
      </w:pPr>
    </w:p>
    <w:p w14:paraId="640DEC34" w14:textId="753C5629"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Scope of the Project</w:t>
      </w:r>
    </w:p>
    <w:p w14:paraId="052B7903" w14:textId="77777777" w:rsidR="00EB3BAE" w:rsidRP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The project is focused on collecting student reviews from institutions like Kurukshetra University (KUK) and Amity University through a standardized online form. The feedback data is processed using Python libraries to generate word clouds for individual colleges or departments, offering visual representation of the most commonly used words in student reviews. The system is scalable and can be integrated with multiple universities over time.</w:t>
      </w:r>
    </w:p>
    <w:p w14:paraId="2AC53C0E" w14:textId="77777777" w:rsidR="00EB3BAE" w:rsidRDefault="00EB3BAE" w:rsidP="00DA2BE4">
      <w:pPr>
        <w:widowControl w:val="0"/>
        <w:autoSpaceDE w:val="0"/>
        <w:autoSpaceDN w:val="0"/>
        <w:spacing w:after="0"/>
        <w:rPr>
          <w:rFonts w:ascii="Times New Roman" w:eastAsia="Times New Roman" w:hAnsi="Times New Roman" w:cs="Times New Roman"/>
          <w:b/>
          <w:bCs/>
          <w:sz w:val="28"/>
          <w:lang w:val="en-IN"/>
        </w:rPr>
      </w:pPr>
    </w:p>
    <w:p w14:paraId="1CBB26E5" w14:textId="77777777" w:rsidR="00EB3BAE" w:rsidRDefault="00EB3BAE" w:rsidP="00DA2BE4">
      <w:pPr>
        <w:widowControl w:val="0"/>
        <w:autoSpaceDE w:val="0"/>
        <w:autoSpaceDN w:val="0"/>
        <w:spacing w:after="0"/>
        <w:rPr>
          <w:rFonts w:ascii="Times New Roman" w:eastAsia="Times New Roman" w:hAnsi="Times New Roman" w:cs="Times New Roman"/>
          <w:b/>
          <w:bCs/>
          <w:sz w:val="28"/>
          <w:lang w:val="en-IN"/>
        </w:rPr>
      </w:pPr>
    </w:p>
    <w:p w14:paraId="6FCE0DB4" w14:textId="52CFDB5C"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Research Objectives</w:t>
      </w:r>
    </w:p>
    <w:p w14:paraId="4EF09346" w14:textId="77777777" w:rsidR="00EB3BAE" w:rsidRPr="00EB3BAE" w:rsidRDefault="00EB3BAE" w:rsidP="00DA2BE4">
      <w:pPr>
        <w:widowControl w:val="0"/>
        <w:numPr>
          <w:ilvl w:val="0"/>
          <w:numId w:val="11"/>
        </w:numPr>
        <w:autoSpaceDE w:val="0"/>
        <w:autoSpaceDN w:val="0"/>
        <w:spacing w:after="0"/>
        <w:rPr>
          <w:rFonts w:eastAsia="Times New Roman" w:cs="Times New Roman"/>
          <w:szCs w:val="18"/>
          <w:lang w:val="en-IN"/>
        </w:rPr>
      </w:pPr>
      <w:r w:rsidRPr="00EB3BAE">
        <w:rPr>
          <w:rFonts w:eastAsia="Times New Roman" w:cs="Times New Roman"/>
          <w:szCs w:val="18"/>
          <w:lang w:val="en-IN"/>
        </w:rPr>
        <w:t>To design an automated system for collecting and analyzing student feedback.</w:t>
      </w:r>
    </w:p>
    <w:p w14:paraId="7E4EB905" w14:textId="77777777" w:rsidR="00EB3BAE" w:rsidRPr="00EB3BAE" w:rsidRDefault="00EB3BAE" w:rsidP="00DA2BE4">
      <w:pPr>
        <w:widowControl w:val="0"/>
        <w:numPr>
          <w:ilvl w:val="0"/>
          <w:numId w:val="11"/>
        </w:numPr>
        <w:autoSpaceDE w:val="0"/>
        <w:autoSpaceDN w:val="0"/>
        <w:spacing w:after="0"/>
        <w:rPr>
          <w:rFonts w:eastAsia="Times New Roman" w:cs="Times New Roman"/>
          <w:szCs w:val="18"/>
          <w:lang w:val="en-IN"/>
        </w:rPr>
      </w:pPr>
      <w:r w:rsidRPr="00EB3BAE">
        <w:rPr>
          <w:rFonts w:eastAsia="Times New Roman" w:cs="Times New Roman"/>
          <w:szCs w:val="18"/>
          <w:lang w:val="en-IN"/>
        </w:rPr>
        <w:t>To apply NLP techniques for preprocessing and visualization of text data.</w:t>
      </w:r>
    </w:p>
    <w:p w14:paraId="2D1CF7CB" w14:textId="77777777" w:rsidR="00EB3BAE" w:rsidRPr="00EB3BAE" w:rsidRDefault="00EB3BAE" w:rsidP="00DA2BE4">
      <w:pPr>
        <w:widowControl w:val="0"/>
        <w:numPr>
          <w:ilvl w:val="0"/>
          <w:numId w:val="11"/>
        </w:numPr>
        <w:autoSpaceDE w:val="0"/>
        <w:autoSpaceDN w:val="0"/>
        <w:spacing w:after="0"/>
        <w:rPr>
          <w:rFonts w:eastAsia="Times New Roman" w:cs="Times New Roman"/>
          <w:szCs w:val="18"/>
          <w:lang w:val="en-IN"/>
        </w:rPr>
      </w:pPr>
      <w:r w:rsidRPr="00EB3BAE">
        <w:rPr>
          <w:rFonts w:eastAsia="Times New Roman" w:cs="Times New Roman"/>
          <w:szCs w:val="18"/>
          <w:lang w:val="en-IN"/>
        </w:rPr>
        <w:t>To generate word clouds that represent key feedback points clearly.</w:t>
      </w:r>
    </w:p>
    <w:p w14:paraId="4B5AEDB4" w14:textId="77777777" w:rsidR="00EB3BAE" w:rsidRPr="00EB3BAE" w:rsidRDefault="00EB3BAE" w:rsidP="00DA2BE4">
      <w:pPr>
        <w:widowControl w:val="0"/>
        <w:numPr>
          <w:ilvl w:val="0"/>
          <w:numId w:val="11"/>
        </w:numPr>
        <w:autoSpaceDE w:val="0"/>
        <w:autoSpaceDN w:val="0"/>
        <w:spacing w:after="0"/>
        <w:rPr>
          <w:rFonts w:eastAsia="Times New Roman" w:cs="Times New Roman"/>
          <w:szCs w:val="18"/>
          <w:lang w:val="en-IN"/>
        </w:rPr>
      </w:pPr>
      <w:r w:rsidRPr="00EB3BAE">
        <w:rPr>
          <w:rFonts w:eastAsia="Times New Roman" w:cs="Times New Roman"/>
          <w:szCs w:val="18"/>
          <w:lang w:val="en-IN"/>
        </w:rPr>
        <w:t>To provide administrative users with an efficient overview of students' sentiments.</w:t>
      </w:r>
    </w:p>
    <w:p w14:paraId="76574875" w14:textId="77777777" w:rsidR="00EB3BAE" w:rsidRDefault="00EB3BAE" w:rsidP="00DA2BE4">
      <w:pPr>
        <w:widowControl w:val="0"/>
        <w:autoSpaceDE w:val="0"/>
        <w:autoSpaceDN w:val="0"/>
        <w:spacing w:after="0"/>
        <w:rPr>
          <w:rFonts w:ascii="Times New Roman" w:eastAsia="Times New Roman" w:hAnsi="Times New Roman" w:cs="Times New Roman"/>
          <w:b/>
          <w:bCs/>
          <w:sz w:val="28"/>
          <w:lang w:val="en-IN"/>
        </w:rPr>
      </w:pPr>
    </w:p>
    <w:p w14:paraId="1007E28A" w14:textId="77777777" w:rsidR="00EB3BAE" w:rsidRDefault="00EB3BAE" w:rsidP="00DA2BE4">
      <w:pPr>
        <w:widowControl w:val="0"/>
        <w:autoSpaceDE w:val="0"/>
        <w:autoSpaceDN w:val="0"/>
        <w:spacing w:after="0"/>
        <w:rPr>
          <w:rFonts w:ascii="Times New Roman" w:eastAsia="Times New Roman" w:hAnsi="Times New Roman" w:cs="Times New Roman"/>
          <w:b/>
          <w:bCs/>
          <w:sz w:val="28"/>
          <w:lang w:val="en-IN"/>
        </w:rPr>
      </w:pPr>
    </w:p>
    <w:p w14:paraId="6059AD50"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15091554"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1A19CA15"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0B4FEB1E"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36974F71"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7A5DECC0" w14:textId="13FB9BDE"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Motivation for the Project</w:t>
      </w:r>
    </w:p>
    <w:p w14:paraId="00508434" w14:textId="77777777" w:rsidR="00EB3BAE" w:rsidRP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This project was inspired by the lack of effective feedback mechanisms in many colleges. Traditional feedback methods are either ignored or do not provide real-time insights. With the rise of data science tools, it is now possible to interpret large volumes of text data meaningfully, thus motivating the development of this project to bridge the communication gap between students and administration.</w:t>
      </w:r>
    </w:p>
    <w:p w14:paraId="70DFFF67" w14:textId="77777777" w:rsidR="00EB3BAE" w:rsidRDefault="00EB3BAE" w:rsidP="00DA2BE4">
      <w:pPr>
        <w:widowControl w:val="0"/>
        <w:autoSpaceDE w:val="0"/>
        <w:autoSpaceDN w:val="0"/>
        <w:spacing w:after="0"/>
        <w:rPr>
          <w:rFonts w:ascii="Times New Roman" w:eastAsia="Times New Roman" w:hAnsi="Times New Roman" w:cs="Times New Roman"/>
          <w:b/>
          <w:bCs/>
          <w:sz w:val="28"/>
          <w:lang w:val="en-IN"/>
        </w:rPr>
      </w:pPr>
    </w:p>
    <w:p w14:paraId="698038B0" w14:textId="77777777" w:rsidR="00EB3BAE" w:rsidRDefault="00EB3BAE" w:rsidP="00DA2BE4">
      <w:pPr>
        <w:widowControl w:val="0"/>
        <w:autoSpaceDE w:val="0"/>
        <w:autoSpaceDN w:val="0"/>
        <w:spacing w:after="0"/>
        <w:rPr>
          <w:rFonts w:ascii="Times New Roman" w:eastAsia="Times New Roman" w:hAnsi="Times New Roman" w:cs="Times New Roman"/>
          <w:b/>
          <w:bCs/>
          <w:sz w:val="28"/>
          <w:lang w:val="en-IN"/>
        </w:rPr>
      </w:pPr>
    </w:p>
    <w:p w14:paraId="2BEC7B82" w14:textId="5C55FAB7"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Significance of the Project</w:t>
      </w:r>
    </w:p>
    <w:p w14:paraId="2A4B020C" w14:textId="77777777" w:rsidR="00EB3BAE" w:rsidRP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Reviewify enables institutions to identify strengths and problem areas based on student inputs. By leveraging NLP for textual analysis, the system brings a modern approach to feedback interpretation. It improves transparency, encourages student participation, and assists in data-driven decision-making for academic and infrastructural improvements.</w:t>
      </w:r>
    </w:p>
    <w:p w14:paraId="0C408039" w14:textId="77777777" w:rsidR="00284023" w:rsidRDefault="00284023" w:rsidP="00DA2BE4">
      <w:pPr>
        <w:widowControl w:val="0"/>
        <w:autoSpaceDE w:val="0"/>
        <w:autoSpaceDN w:val="0"/>
        <w:spacing w:after="0"/>
        <w:rPr>
          <w:rFonts w:ascii="Times New Roman" w:eastAsia="Times New Roman" w:hAnsi="Times New Roman" w:cs="Times New Roman"/>
          <w:sz w:val="28"/>
        </w:rPr>
      </w:pPr>
    </w:p>
    <w:p w14:paraId="543586B5"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0467FA53"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6DE77092"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5BA313E0"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63C53B13"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3CAD5C72"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296B95F4"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6D3F76C3"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6588584D"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1C2C1BD0"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52A5506A"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5828E5AF"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0B83AEB5"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74B9199D"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54969FB5"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252571D3"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305D564B"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10ED0B15"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4C000190"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0135CB5C"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7E6C1997"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793F7F09"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65BB992E"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6BC70015"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7B7356E2" w14:textId="1C18B0F5" w:rsidR="00EB3BAE" w:rsidRPr="00EB3BAE" w:rsidRDefault="00EB3BAE" w:rsidP="00DA2BE4">
      <w:pPr>
        <w:widowControl w:val="0"/>
        <w:autoSpaceDE w:val="0"/>
        <w:autoSpaceDN w:val="0"/>
        <w:spacing w:after="0"/>
        <w:jc w:val="center"/>
        <w:rPr>
          <w:rFonts w:ascii="Times New Roman" w:eastAsia="Times New Roman" w:hAnsi="Times New Roman" w:cs="Times New Roman"/>
          <w:b/>
          <w:bCs/>
          <w:sz w:val="28"/>
          <w:u w:val="single"/>
        </w:rPr>
      </w:pPr>
      <w:r w:rsidRPr="00EB3BAE">
        <w:rPr>
          <w:rFonts w:ascii="Times New Roman" w:eastAsia="Times New Roman" w:hAnsi="Times New Roman" w:cs="Times New Roman"/>
          <w:b/>
          <w:bCs/>
          <w:sz w:val="28"/>
          <w:u w:val="single"/>
        </w:rPr>
        <w:t>Methodology</w:t>
      </w:r>
    </w:p>
    <w:p w14:paraId="6B151DDA"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5D5E62A4" w14:textId="77777777"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Overview of the Methodology</w:t>
      </w:r>
    </w:p>
    <w:p w14:paraId="08FB0DCA" w14:textId="77777777" w:rsid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The methodology followed in this project is a structured pipeline that involves collecting student reviews, cleaning and processing the text data, analyzing patterns using Natural Language Processing (NLP), and finally, generating word clouds to visually interpret the results. Each step has been carefully designed to ensure accuracy, efficiency, and meaningful insights from the collected data.</w:t>
      </w:r>
    </w:p>
    <w:p w14:paraId="6330A1C8" w14:textId="77777777" w:rsidR="00DA2BE4" w:rsidRPr="00EB3BAE" w:rsidRDefault="00DA2BE4" w:rsidP="00DA2BE4">
      <w:pPr>
        <w:widowControl w:val="0"/>
        <w:autoSpaceDE w:val="0"/>
        <w:autoSpaceDN w:val="0"/>
        <w:spacing w:after="0"/>
        <w:rPr>
          <w:rFonts w:eastAsia="Times New Roman" w:cs="Times New Roman"/>
          <w:szCs w:val="18"/>
          <w:lang w:val="en-IN"/>
        </w:rPr>
      </w:pPr>
    </w:p>
    <w:p w14:paraId="224CBA8D" w14:textId="77777777"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Data Collection</w:t>
      </w:r>
    </w:p>
    <w:p w14:paraId="749D8797" w14:textId="77777777" w:rsidR="00EB3BAE" w:rsidRP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Data was collected using a Google Form distributed among students from various departments of Kurukshetra University (KUK) and Amity University. The form allowed students to provide open-ended textual feedback on faculty, campus facilities, academic resources, and overall experience. The responses were exported in CSV format for further processing.</w:t>
      </w:r>
    </w:p>
    <w:p w14:paraId="3C024B84"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5A6799ED" w14:textId="5BBB503E"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Data Preprocessing</w:t>
      </w:r>
    </w:p>
    <w:p w14:paraId="5388EC7E" w14:textId="77777777" w:rsidR="00EB3BAE" w:rsidRP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Preprocessing involved cleaning the raw textual data to remove noise and irrelevant elements. Key steps included:</w:t>
      </w:r>
    </w:p>
    <w:p w14:paraId="46E57DFB" w14:textId="77777777" w:rsidR="00EB3BAE" w:rsidRPr="00EB3BAE" w:rsidRDefault="00EB3BAE" w:rsidP="00DA2BE4">
      <w:pPr>
        <w:widowControl w:val="0"/>
        <w:numPr>
          <w:ilvl w:val="0"/>
          <w:numId w:val="12"/>
        </w:numPr>
        <w:autoSpaceDE w:val="0"/>
        <w:autoSpaceDN w:val="0"/>
        <w:spacing w:after="0"/>
        <w:rPr>
          <w:rFonts w:eastAsia="Times New Roman" w:cs="Times New Roman"/>
          <w:szCs w:val="18"/>
          <w:lang w:val="en-IN"/>
        </w:rPr>
      </w:pPr>
      <w:r w:rsidRPr="00EB3BAE">
        <w:rPr>
          <w:rFonts w:eastAsia="Times New Roman" w:cs="Times New Roman"/>
          <w:szCs w:val="18"/>
          <w:lang w:val="en-IN"/>
        </w:rPr>
        <w:t>Converting text to lowercase.</w:t>
      </w:r>
    </w:p>
    <w:p w14:paraId="6D1EE8B6" w14:textId="77777777" w:rsidR="00EB3BAE" w:rsidRPr="00EB3BAE" w:rsidRDefault="00EB3BAE" w:rsidP="00DA2BE4">
      <w:pPr>
        <w:widowControl w:val="0"/>
        <w:numPr>
          <w:ilvl w:val="0"/>
          <w:numId w:val="12"/>
        </w:numPr>
        <w:autoSpaceDE w:val="0"/>
        <w:autoSpaceDN w:val="0"/>
        <w:spacing w:after="0"/>
        <w:rPr>
          <w:rFonts w:eastAsia="Times New Roman" w:cs="Times New Roman"/>
          <w:szCs w:val="18"/>
          <w:lang w:val="en-IN"/>
        </w:rPr>
      </w:pPr>
      <w:r w:rsidRPr="00EB3BAE">
        <w:rPr>
          <w:rFonts w:eastAsia="Times New Roman" w:cs="Times New Roman"/>
          <w:szCs w:val="18"/>
          <w:lang w:val="en-IN"/>
        </w:rPr>
        <w:t>Removing punctuation, numbers, and special characters.</w:t>
      </w:r>
    </w:p>
    <w:p w14:paraId="55D288D9" w14:textId="77777777" w:rsidR="00EB3BAE" w:rsidRPr="00EB3BAE" w:rsidRDefault="00EB3BAE" w:rsidP="00DA2BE4">
      <w:pPr>
        <w:widowControl w:val="0"/>
        <w:numPr>
          <w:ilvl w:val="0"/>
          <w:numId w:val="12"/>
        </w:numPr>
        <w:autoSpaceDE w:val="0"/>
        <w:autoSpaceDN w:val="0"/>
        <w:spacing w:after="0"/>
        <w:rPr>
          <w:rFonts w:eastAsia="Times New Roman" w:cs="Times New Roman"/>
          <w:szCs w:val="18"/>
          <w:lang w:val="en-IN"/>
        </w:rPr>
      </w:pPr>
      <w:r w:rsidRPr="00EB3BAE">
        <w:rPr>
          <w:rFonts w:eastAsia="Times New Roman" w:cs="Times New Roman"/>
          <w:szCs w:val="18"/>
          <w:lang w:val="en-IN"/>
        </w:rPr>
        <w:t>Removing stopwords (e.g., "is", "the", "and") using the NLTK library.</w:t>
      </w:r>
    </w:p>
    <w:p w14:paraId="08D8DB0E" w14:textId="77777777" w:rsidR="00EB3BAE" w:rsidRPr="00EB3BAE" w:rsidRDefault="00EB3BAE" w:rsidP="00DA2BE4">
      <w:pPr>
        <w:widowControl w:val="0"/>
        <w:numPr>
          <w:ilvl w:val="0"/>
          <w:numId w:val="12"/>
        </w:numPr>
        <w:autoSpaceDE w:val="0"/>
        <w:autoSpaceDN w:val="0"/>
        <w:spacing w:after="0"/>
        <w:rPr>
          <w:rFonts w:eastAsia="Times New Roman" w:cs="Times New Roman"/>
          <w:szCs w:val="18"/>
          <w:lang w:val="en-IN"/>
        </w:rPr>
      </w:pPr>
      <w:r w:rsidRPr="00EB3BAE">
        <w:rPr>
          <w:rFonts w:eastAsia="Times New Roman" w:cs="Times New Roman"/>
          <w:szCs w:val="18"/>
          <w:lang w:val="en-IN"/>
        </w:rPr>
        <w:t>Tokenization of sentences into words.</w:t>
      </w:r>
    </w:p>
    <w:p w14:paraId="025862FC" w14:textId="77777777" w:rsidR="00EB3BAE" w:rsidRPr="00EB3BAE" w:rsidRDefault="00EB3BAE" w:rsidP="00DA2BE4">
      <w:pPr>
        <w:widowControl w:val="0"/>
        <w:numPr>
          <w:ilvl w:val="0"/>
          <w:numId w:val="12"/>
        </w:numPr>
        <w:autoSpaceDE w:val="0"/>
        <w:autoSpaceDN w:val="0"/>
        <w:spacing w:after="0"/>
        <w:rPr>
          <w:rFonts w:eastAsia="Times New Roman" w:cs="Times New Roman"/>
          <w:szCs w:val="18"/>
          <w:lang w:val="en-IN"/>
        </w:rPr>
      </w:pPr>
      <w:r w:rsidRPr="00EB3BAE">
        <w:rPr>
          <w:rFonts w:eastAsia="Times New Roman" w:cs="Times New Roman"/>
          <w:szCs w:val="18"/>
          <w:lang w:val="en-IN"/>
        </w:rPr>
        <w:t>Lemmatization to convert words to their base forms (e.g., "studying" → "study").</w:t>
      </w:r>
    </w:p>
    <w:p w14:paraId="6385EEDC"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13DA082F" w14:textId="65CF79F1"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Exploratory Data Analysis (EDA)</w:t>
      </w:r>
    </w:p>
    <w:p w14:paraId="2E78B41E" w14:textId="77777777" w:rsidR="00EB3BAE" w:rsidRP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EDA was performed to understand the nature and distribution of the text data. The following analyses were conducted:</w:t>
      </w:r>
    </w:p>
    <w:p w14:paraId="67A2A07D" w14:textId="77777777" w:rsidR="00EB3BAE" w:rsidRPr="00EB3BAE" w:rsidRDefault="00EB3BAE" w:rsidP="00DA2BE4">
      <w:pPr>
        <w:widowControl w:val="0"/>
        <w:numPr>
          <w:ilvl w:val="0"/>
          <w:numId w:val="13"/>
        </w:numPr>
        <w:autoSpaceDE w:val="0"/>
        <w:autoSpaceDN w:val="0"/>
        <w:spacing w:after="0"/>
        <w:rPr>
          <w:rFonts w:eastAsia="Times New Roman" w:cs="Times New Roman"/>
          <w:szCs w:val="18"/>
          <w:lang w:val="en-IN"/>
        </w:rPr>
      </w:pPr>
      <w:r w:rsidRPr="00EB3BAE">
        <w:rPr>
          <w:rFonts w:eastAsia="Times New Roman" w:cs="Times New Roman"/>
          <w:szCs w:val="18"/>
          <w:lang w:val="en-IN"/>
        </w:rPr>
        <w:t>Word frequency count to identify commonly used terms.</w:t>
      </w:r>
    </w:p>
    <w:p w14:paraId="64F3C116" w14:textId="77777777" w:rsidR="00EB3BAE" w:rsidRPr="00EB3BAE" w:rsidRDefault="00EB3BAE" w:rsidP="00DA2BE4">
      <w:pPr>
        <w:widowControl w:val="0"/>
        <w:numPr>
          <w:ilvl w:val="0"/>
          <w:numId w:val="13"/>
        </w:numPr>
        <w:autoSpaceDE w:val="0"/>
        <w:autoSpaceDN w:val="0"/>
        <w:spacing w:after="0"/>
        <w:rPr>
          <w:rFonts w:eastAsia="Times New Roman" w:cs="Times New Roman"/>
          <w:szCs w:val="18"/>
          <w:lang w:val="en-IN"/>
        </w:rPr>
      </w:pPr>
      <w:r w:rsidRPr="00EB3BAE">
        <w:rPr>
          <w:rFonts w:eastAsia="Times New Roman" w:cs="Times New Roman"/>
          <w:szCs w:val="18"/>
          <w:lang w:val="en-IN"/>
        </w:rPr>
        <w:t>Visualization using bar charts for most frequent words.</w:t>
      </w:r>
    </w:p>
    <w:p w14:paraId="7643557C" w14:textId="77777777" w:rsidR="00EB3BAE" w:rsidRPr="00EB3BAE" w:rsidRDefault="00EB3BAE" w:rsidP="00DA2BE4">
      <w:pPr>
        <w:widowControl w:val="0"/>
        <w:numPr>
          <w:ilvl w:val="0"/>
          <w:numId w:val="13"/>
        </w:numPr>
        <w:autoSpaceDE w:val="0"/>
        <w:autoSpaceDN w:val="0"/>
        <w:spacing w:after="0"/>
        <w:rPr>
          <w:rFonts w:eastAsia="Times New Roman" w:cs="Times New Roman"/>
          <w:szCs w:val="18"/>
          <w:lang w:val="en-IN"/>
        </w:rPr>
      </w:pPr>
      <w:r w:rsidRPr="00EB3BAE">
        <w:rPr>
          <w:rFonts w:eastAsia="Times New Roman" w:cs="Times New Roman"/>
          <w:szCs w:val="18"/>
          <w:lang w:val="en-IN"/>
        </w:rPr>
        <w:t>Comparison between different departments or universities based on word usage.</w:t>
      </w:r>
    </w:p>
    <w:p w14:paraId="1199231D"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103376DA" w14:textId="3F17DD7F"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Feature Engineering</w:t>
      </w:r>
    </w:p>
    <w:p w14:paraId="216345F7" w14:textId="77777777" w:rsidR="00EB3BAE" w:rsidRP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For this project, word frequencies served as the primary features. Additional feature engineering included:</w:t>
      </w:r>
    </w:p>
    <w:p w14:paraId="787FD41E" w14:textId="77777777" w:rsidR="00EB3BAE" w:rsidRPr="00EB3BAE" w:rsidRDefault="00EB3BAE" w:rsidP="00DA2BE4">
      <w:pPr>
        <w:widowControl w:val="0"/>
        <w:numPr>
          <w:ilvl w:val="0"/>
          <w:numId w:val="14"/>
        </w:numPr>
        <w:autoSpaceDE w:val="0"/>
        <w:autoSpaceDN w:val="0"/>
        <w:spacing w:after="0"/>
        <w:rPr>
          <w:rFonts w:eastAsia="Times New Roman" w:cs="Times New Roman"/>
          <w:szCs w:val="18"/>
          <w:lang w:val="en-IN"/>
        </w:rPr>
      </w:pPr>
      <w:r w:rsidRPr="00EB3BAE">
        <w:rPr>
          <w:rFonts w:eastAsia="Times New Roman" w:cs="Times New Roman"/>
          <w:szCs w:val="18"/>
          <w:lang w:val="en-IN"/>
        </w:rPr>
        <w:t>Counting the number of unique words per review.</w:t>
      </w:r>
    </w:p>
    <w:p w14:paraId="5AF9765D" w14:textId="77777777" w:rsidR="00EB3BAE" w:rsidRPr="00EB3BAE" w:rsidRDefault="00EB3BAE" w:rsidP="00DA2BE4">
      <w:pPr>
        <w:widowControl w:val="0"/>
        <w:numPr>
          <w:ilvl w:val="0"/>
          <w:numId w:val="14"/>
        </w:numPr>
        <w:autoSpaceDE w:val="0"/>
        <w:autoSpaceDN w:val="0"/>
        <w:spacing w:after="0"/>
        <w:rPr>
          <w:rFonts w:eastAsia="Times New Roman" w:cs="Times New Roman"/>
          <w:szCs w:val="18"/>
          <w:lang w:val="en-IN"/>
        </w:rPr>
      </w:pPr>
      <w:r w:rsidRPr="00EB3BAE">
        <w:rPr>
          <w:rFonts w:eastAsia="Times New Roman" w:cs="Times New Roman"/>
          <w:szCs w:val="18"/>
          <w:lang w:val="en-IN"/>
        </w:rPr>
        <w:t>Identifying sentiment polarity using TextBlob for a basic sentiment analysis.</w:t>
      </w:r>
    </w:p>
    <w:p w14:paraId="2F3EA42E" w14:textId="77777777" w:rsidR="00EB3BAE" w:rsidRPr="00EB3BAE" w:rsidRDefault="00EB3BAE" w:rsidP="00DA2BE4">
      <w:pPr>
        <w:widowControl w:val="0"/>
        <w:numPr>
          <w:ilvl w:val="0"/>
          <w:numId w:val="14"/>
        </w:numPr>
        <w:autoSpaceDE w:val="0"/>
        <w:autoSpaceDN w:val="0"/>
        <w:spacing w:after="0"/>
        <w:rPr>
          <w:rFonts w:eastAsia="Times New Roman" w:cs="Times New Roman"/>
          <w:szCs w:val="18"/>
          <w:lang w:val="en-IN"/>
        </w:rPr>
      </w:pPr>
      <w:r w:rsidRPr="00EB3BAE">
        <w:rPr>
          <w:rFonts w:eastAsia="Times New Roman" w:cs="Times New Roman"/>
          <w:szCs w:val="18"/>
          <w:lang w:val="en-IN"/>
        </w:rPr>
        <w:t>Constructing term-frequency vectors for advanced analysis (if needed in future versions).</w:t>
      </w:r>
    </w:p>
    <w:p w14:paraId="73766EA4"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32F2A522"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5558F455"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7B12523F"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19B6780A"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7976E50A" w14:textId="77777777" w:rsidR="00DA2BE4" w:rsidRDefault="00DA2BE4" w:rsidP="00DA2BE4">
      <w:pPr>
        <w:widowControl w:val="0"/>
        <w:autoSpaceDE w:val="0"/>
        <w:autoSpaceDN w:val="0"/>
        <w:spacing w:after="0"/>
        <w:rPr>
          <w:rFonts w:ascii="Times New Roman" w:eastAsia="Times New Roman" w:hAnsi="Times New Roman" w:cs="Times New Roman"/>
          <w:b/>
          <w:bCs/>
          <w:sz w:val="28"/>
          <w:lang w:val="en-IN"/>
        </w:rPr>
      </w:pPr>
    </w:p>
    <w:p w14:paraId="1A3FE463" w14:textId="77777777" w:rsidR="00746DE6" w:rsidRDefault="00746DE6" w:rsidP="00DA2BE4">
      <w:pPr>
        <w:widowControl w:val="0"/>
        <w:autoSpaceDE w:val="0"/>
        <w:autoSpaceDN w:val="0"/>
        <w:spacing w:after="0"/>
        <w:rPr>
          <w:rFonts w:ascii="Times New Roman" w:eastAsia="Times New Roman" w:hAnsi="Times New Roman" w:cs="Times New Roman"/>
          <w:b/>
          <w:bCs/>
          <w:sz w:val="28"/>
          <w:lang w:val="en-IN"/>
        </w:rPr>
      </w:pPr>
    </w:p>
    <w:p w14:paraId="112D3CC0" w14:textId="114B8BD3" w:rsidR="00EB3BAE" w:rsidRPr="00EB3BAE" w:rsidRDefault="00EB3BAE" w:rsidP="00DA2BE4">
      <w:pPr>
        <w:widowControl w:val="0"/>
        <w:autoSpaceDE w:val="0"/>
        <w:autoSpaceDN w:val="0"/>
        <w:spacing w:after="0"/>
        <w:rPr>
          <w:rFonts w:ascii="Times New Roman" w:eastAsia="Times New Roman" w:hAnsi="Times New Roman" w:cs="Times New Roman"/>
          <w:b/>
          <w:bCs/>
          <w:sz w:val="28"/>
          <w:lang w:val="en-IN"/>
        </w:rPr>
      </w:pPr>
      <w:r w:rsidRPr="00EB3BAE">
        <w:rPr>
          <w:rFonts w:ascii="Times New Roman" w:eastAsia="Times New Roman" w:hAnsi="Times New Roman" w:cs="Times New Roman"/>
          <w:b/>
          <w:bCs/>
          <w:sz w:val="28"/>
          <w:lang w:val="en-IN"/>
        </w:rPr>
        <w:t>Results Interpretation</w:t>
      </w:r>
    </w:p>
    <w:p w14:paraId="0F804288" w14:textId="77777777" w:rsidR="00EB3BAE" w:rsidRPr="00EB3BAE" w:rsidRDefault="00EB3BAE" w:rsidP="00DA2BE4">
      <w:pPr>
        <w:widowControl w:val="0"/>
        <w:autoSpaceDE w:val="0"/>
        <w:autoSpaceDN w:val="0"/>
        <w:spacing w:after="0"/>
        <w:rPr>
          <w:rFonts w:eastAsia="Times New Roman" w:cs="Times New Roman"/>
          <w:szCs w:val="18"/>
          <w:lang w:val="en-IN"/>
        </w:rPr>
      </w:pPr>
      <w:r w:rsidRPr="00EB3BAE">
        <w:rPr>
          <w:rFonts w:eastAsia="Times New Roman" w:cs="Times New Roman"/>
          <w:szCs w:val="18"/>
          <w:lang w:val="en-IN"/>
        </w:rPr>
        <w:t>The processed data was used to generate word clouds for each university and department. These word clouds helped in:</w:t>
      </w:r>
    </w:p>
    <w:p w14:paraId="46851866" w14:textId="77777777" w:rsidR="00EB3BAE" w:rsidRPr="00EB3BAE" w:rsidRDefault="00EB3BAE" w:rsidP="00DA2BE4">
      <w:pPr>
        <w:widowControl w:val="0"/>
        <w:numPr>
          <w:ilvl w:val="0"/>
          <w:numId w:val="15"/>
        </w:numPr>
        <w:autoSpaceDE w:val="0"/>
        <w:autoSpaceDN w:val="0"/>
        <w:spacing w:after="0"/>
        <w:rPr>
          <w:rFonts w:eastAsia="Times New Roman" w:cs="Times New Roman"/>
          <w:szCs w:val="18"/>
          <w:lang w:val="en-IN"/>
        </w:rPr>
      </w:pPr>
      <w:r w:rsidRPr="00EB3BAE">
        <w:rPr>
          <w:rFonts w:eastAsia="Times New Roman" w:cs="Times New Roman"/>
          <w:szCs w:val="18"/>
          <w:lang w:val="en-IN"/>
        </w:rPr>
        <w:t>Highlighting key themes and areas of concern.</w:t>
      </w:r>
    </w:p>
    <w:p w14:paraId="7B05D559" w14:textId="77777777" w:rsidR="00EB3BAE" w:rsidRPr="00EB3BAE" w:rsidRDefault="00EB3BAE" w:rsidP="00DA2BE4">
      <w:pPr>
        <w:widowControl w:val="0"/>
        <w:numPr>
          <w:ilvl w:val="0"/>
          <w:numId w:val="15"/>
        </w:numPr>
        <w:autoSpaceDE w:val="0"/>
        <w:autoSpaceDN w:val="0"/>
        <w:spacing w:after="0"/>
        <w:rPr>
          <w:rFonts w:eastAsia="Times New Roman" w:cs="Times New Roman"/>
          <w:szCs w:val="18"/>
          <w:lang w:val="en-IN"/>
        </w:rPr>
      </w:pPr>
      <w:r w:rsidRPr="00EB3BAE">
        <w:rPr>
          <w:rFonts w:eastAsia="Times New Roman" w:cs="Times New Roman"/>
          <w:szCs w:val="18"/>
          <w:lang w:val="en-IN"/>
        </w:rPr>
        <w:t>Identifying frequently mentioned topics like "faculty", "cleanliness", "labs", etc.</w:t>
      </w:r>
    </w:p>
    <w:p w14:paraId="29D69E6F" w14:textId="77777777" w:rsidR="00EB3BAE" w:rsidRPr="00EB3BAE" w:rsidRDefault="00EB3BAE" w:rsidP="00DA2BE4">
      <w:pPr>
        <w:widowControl w:val="0"/>
        <w:numPr>
          <w:ilvl w:val="0"/>
          <w:numId w:val="15"/>
        </w:numPr>
        <w:autoSpaceDE w:val="0"/>
        <w:autoSpaceDN w:val="0"/>
        <w:spacing w:after="0"/>
        <w:rPr>
          <w:rFonts w:eastAsia="Times New Roman" w:cs="Times New Roman"/>
          <w:szCs w:val="18"/>
          <w:lang w:val="en-IN"/>
        </w:rPr>
      </w:pPr>
      <w:r w:rsidRPr="00EB3BAE">
        <w:rPr>
          <w:rFonts w:eastAsia="Times New Roman" w:cs="Times New Roman"/>
          <w:szCs w:val="18"/>
          <w:lang w:val="en-IN"/>
        </w:rPr>
        <w:t>Supporting administrative decision-making based on visual insights from feedback.</w:t>
      </w:r>
    </w:p>
    <w:p w14:paraId="47CFE559" w14:textId="77777777" w:rsidR="00EB3BAE" w:rsidRPr="00EB3BAE" w:rsidRDefault="00EB3BAE" w:rsidP="00DA2BE4">
      <w:pPr>
        <w:widowControl w:val="0"/>
        <w:autoSpaceDE w:val="0"/>
        <w:autoSpaceDN w:val="0"/>
        <w:spacing w:after="0"/>
        <w:rPr>
          <w:rFonts w:ascii="Times New Roman" w:eastAsia="Times New Roman" w:hAnsi="Times New Roman" w:cs="Times New Roman"/>
          <w:vanish/>
          <w:sz w:val="28"/>
          <w:lang w:val="en-IN"/>
        </w:rPr>
      </w:pPr>
      <w:r w:rsidRPr="00EB3BAE">
        <w:rPr>
          <w:rFonts w:ascii="Times New Roman" w:eastAsia="Times New Roman" w:hAnsi="Times New Roman" w:cs="Times New Roman"/>
          <w:vanish/>
          <w:sz w:val="28"/>
          <w:lang w:val="en-IN"/>
        </w:rPr>
        <w:t>Top of Form</w:t>
      </w:r>
    </w:p>
    <w:p w14:paraId="0D9E6FF0" w14:textId="77777777" w:rsidR="00EB3BAE" w:rsidRPr="00EB3BAE" w:rsidRDefault="00EB3BAE" w:rsidP="00DA2BE4">
      <w:pPr>
        <w:widowControl w:val="0"/>
        <w:autoSpaceDE w:val="0"/>
        <w:autoSpaceDN w:val="0"/>
        <w:spacing w:after="0"/>
        <w:rPr>
          <w:rFonts w:ascii="Times New Roman" w:eastAsia="Times New Roman" w:hAnsi="Times New Roman" w:cs="Times New Roman"/>
          <w:vanish/>
          <w:sz w:val="28"/>
          <w:lang w:val="en-IN"/>
        </w:rPr>
      </w:pPr>
      <w:r w:rsidRPr="00EB3BAE">
        <w:rPr>
          <w:rFonts w:ascii="Times New Roman" w:eastAsia="Times New Roman" w:hAnsi="Times New Roman" w:cs="Times New Roman"/>
          <w:vanish/>
          <w:sz w:val="28"/>
          <w:lang w:val="en-IN"/>
        </w:rPr>
        <w:t>Bottom of Form</w:t>
      </w:r>
    </w:p>
    <w:p w14:paraId="70A46AAF" w14:textId="77777777" w:rsidR="00EB3BAE" w:rsidRDefault="00EB3BAE" w:rsidP="00DA2BE4">
      <w:pPr>
        <w:widowControl w:val="0"/>
        <w:autoSpaceDE w:val="0"/>
        <w:autoSpaceDN w:val="0"/>
        <w:spacing w:after="0"/>
        <w:rPr>
          <w:rFonts w:ascii="Times New Roman" w:eastAsia="Times New Roman" w:hAnsi="Times New Roman" w:cs="Times New Roman"/>
          <w:sz w:val="28"/>
        </w:rPr>
      </w:pPr>
    </w:p>
    <w:p w14:paraId="063C75EE"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77BB139C"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27A2A42A"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5298104D"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20D44E61"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3A07B0EE"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3CF8D7C2"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2E38C579"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3DE31D95"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1750AF09"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76028F45"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262529FC"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76F19C25"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5974C5E9"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02B684EF"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0C9BED71"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34D23F23"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7B49FBCA" w14:textId="77777777" w:rsidR="00746DE6" w:rsidRDefault="00746DE6" w:rsidP="00DA2BE4">
      <w:pPr>
        <w:widowControl w:val="0"/>
        <w:autoSpaceDE w:val="0"/>
        <w:autoSpaceDN w:val="0"/>
        <w:spacing w:after="0"/>
        <w:rPr>
          <w:rFonts w:ascii="Times New Roman" w:eastAsia="Times New Roman" w:hAnsi="Times New Roman" w:cs="Times New Roman"/>
          <w:sz w:val="28"/>
        </w:rPr>
      </w:pPr>
    </w:p>
    <w:p w14:paraId="4E889A0C"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06FA82C7"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32ABC9C2"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44EF4A1E"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0103CD9D"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6717A4CB"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2A5C5301"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358C07D2"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349EFF36"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008AEA56"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520A16D3"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5D7C6C33" w14:textId="77777777" w:rsidR="00746DE6" w:rsidRDefault="00746DE6" w:rsidP="00746DE6">
      <w:pPr>
        <w:widowControl w:val="0"/>
        <w:autoSpaceDE w:val="0"/>
        <w:autoSpaceDN w:val="0"/>
        <w:spacing w:after="0"/>
        <w:jc w:val="center"/>
        <w:rPr>
          <w:rFonts w:ascii="Times New Roman" w:eastAsia="Times New Roman" w:hAnsi="Times New Roman" w:cs="Times New Roman"/>
          <w:b/>
          <w:bCs/>
          <w:sz w:val="28"/>
          <w:u w:val="single"/>
          <w:lang w:val="en-IN"/>
        </w:rPr>
      </w:pPr>
    </w:p>
    <w:p w14:paraId="52F83675" w14:textId="77777777" w:rsidR="00746DE6" w:rsidRDefault="00746DE6" w:rsidP="00746DE6">
      <w:pPr>
        <w:widowControl w:val="0"/>
        <w:autoSpaceDE w:val="0"/>
        <w:autoSpaceDN w:val="0"/>
        <w:spacing w:after="0"/>
        <w:jc w:val="center"/>
        <w:rPr>
          <w:rFonts w:ascii="Times New Roman" w:eastAsia="Times New Roman" w:hAnsi="Times New Roman" w:cs="Times New Roman"/>
          <w:b/>
          <w:bCs/>
          <w:sz w:val="28"/>
          <w:u w:val="single"/>
          <w:lang w:val="en-IN"/>
        </w:rPr>
      </w:pPr>
    </w:p>
    <w:p w14:paraId="1F976749" w14:textId="094FBC51" w:rsidR="00746DE6" w:rsidRPr="00746DE6" w:rsidRDefault="00746DE6" w:rsidP="00746DE6">
      <w:pPr>
        <w:widowControl w:val="0"/>
        <w:autoSpaceDE w:val="0"/>
        <w:autoSpaceDN w:val="0"/>
        <w:spacing w:after="0"/>
        <w:jc w:val="center"/>
        <w:rPr>
          <w:rFonts w:ascii="Times New Roman" w:eastAsia="Times New Roman" w:hAnsi="Times New Roman" w:cs="Times New Roman"/>
          <w:b/>
          <w:bCs/>
          <w:sz w:val="28"/>
          <w:u w:val="single"/>
          <w:lang w:val="en-IN"/>
        </w:rPr>
      </w:pPr>
      <w:r w:rsidRPr="00746DE6">
        <w:rPr>
          <w:rFonts w:ascii="Times New Roman" w:eastAsia="Times New Roman" w:hAnsi="Times New Roman" w:cs="Times New Roman"/>
          <w:b/>
          <w:bCs/>
          <w:sz w:val="28"/>
          <w:u w:val="single"/>
          <w:lang w:val="en-IN"/>
        </w:rPr>
        <w:t>SOFTWARE REQUIREMENT ANALYSIS</w:t>
      </w:r>
    </w:p>
    <w:p w14:paraId="278F74B6"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0E621871" w14:textId="457D2709" w:rsidR="00746DE6" w:rsidRPr="00746DE6" w:rsidRDefault="00746DE6" w:rsidP="00746DE6">
      <w:pPr>
        <w:widowControl w:val="0"/>
        <w:autoSpaceDE w:val="0"/>
        <w:autoSpaceDN w:val="0"/>
        <w:spacing w:after="0"/>
        <w:rPr>
          <w:rFonts w:ascii="Times New Roman" w:eastAsia="Times New Roman" w:hAnsi="Times New Roman" w:cs="Times New Roman"/>
          <w:b/>
          <w:bCs/>
          <w:sz w:val="28"/>
          <w:lang w:val="en-IN"/>
        </w:rPr>
      </w:pPr>
      <w:r w:rsidRPr="00746DE6">
        <w:rPr>
          <w:rFonts w:ascii="Times New Roman" w:eastAsia="Times New Roman" w:hAnsi="Times New Roman" w:cs="Times New Roman"/>
          <w:b/>
          <w:bCs/>
          <w:sz w:val="28"/>
          <w:lang w:val="en-IN"/>
        </w:rPr>
        <w:t>Define the Problem</w:t>
      </w:r>
    </w:p>
    <w:p w14:paraId="64504E03" w14:textId="77777777" w:rsidR="00746DE6" w:rsidRPr="00746DE6" w:rsidRDefault="00746DE6" w:rsidP="00746DE6">
      <w:pPr>
        <w:widowControl w:val="0"/>
        <w:autoSpaceDE w:val="0"/>
        <w:autoSpaceDN w:val="0"/>
        <w:spacing w:after="0"/>
        <w:rPr>
          <w:rFonts w:eastAsia="Times New Roman" w:cs="Times New Roman"/>
          <w:szCs w:val="18"/>
          <w:lang w:val="en-IN"/>
        </w:rPr>
      </w:pPr>
      <w:r w:rsidRPr="00746DE6">
        <w:rPr>
          <w:rFonts w:eastAsia="Times New Roman" w:cs="Times New Roman"/>
          <w:szCs w:val="18"/>
          <w:lang w:val="en-IN"/>
        </w:rPr>
        <w:t>The core problem addressed in this project is the lack of a centralized and analyzable feedback mechanism for universities to assess student opinions regarding academic and campus experiences. Existing systems either do not use textual feedback effectively or fail to visualize it in a form that is easy to interpret. The project aims to bridge this gap by using NLP techniques to extract insights from qualitative student reviews and present them through word clouds.</w:t>
      </w:r>
    </w:p>
    <w:p w14:paraId="70A131E0"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77CDB44F" w14:textId="56936BF3" w:rsidR="00746DE6" w:rsidRPr="00746DE6" w:rsidRDefault="00746DE6" w:rsidP="00746DE6">
      <w:pPr>
        <w:widowControl w:val="0"/>
        <w:autoSpaceDE w:val="0"/>
        <w:autoSpaceDN w:val="0"/>
        <w:spacing w:after="0"/>
        <w:rPr>
          <w:rFonts w:ascii="Times New Roman" w:eastAsia="Times New Roman" w:hAnsi="Times New Roman" w:cs="Times New Roman"/>
          <w:b/>
          <w:bCs/>
          <w:sz w:val="28"/>
          <w:lang w:val="en-IN"/>
        </w:rPr>
      </w:pPr>
      <w:r w:rsidRPr="00746DE6">
        <w:rPr>
          <w:rFonts w:ascii="Times New Roman" w:eastAsia="Times New Roman" w:hAnsi="Times New Roman" w:cs="Times New Roman"/>
          <w:b/>
          <w:bCs/>
          <w:sz w:val="28"/>
          <w:lang w:val="en-IN"/>
        </w:rPr>
        <w:t>Define the Modules and Their Functionalities</w:t>
      </w:r>
    </w:p>
    <w:p w14:paraId="298B3822" w14:textId="77777777" w:rsidR="00746DE6" w:rsidRPr="00746DE6" w:rsidRDefault="00746DE6" w:rsidP="00746DE6">
      <w:pPr>
        <w:widowControl w:val="0"/>
        <w:numPr>
          <w:ilvl w:val="0"/>
          <w:numId w:val="16"/>
        </w:numPr>
        <w:autoSpaceDE w:val="0"/>
        <w:autoSpaceDN w:val="0"/>
        <w:spacing w:after="0"/>
        <w:rPr>
          <w:rFonts w:ascii="Times New Roman" w:eastAsia="Times New Roman" w:hAnsi="Times New Roman" w:cs="Times New Roman"/>
          <w:sz w:val="24"/>
          <w:szCs w:val="20"/>
          <w:lang w:val="en-IN"/>
        </w:rPr>
      </w:pPr>
      <w:r w:rsidRPr="00746DE6">
        <w:rPr>
          <w:rFonts w:ascii="Times New Roman" w:eastAsia="Times New Roman" w:hAnsi="Times New Roman" w:cs="Times New Roman"/>
          <w:b/>
          <w:bCs/>
          <w:sz w:val="24"/>
          <w:szCs w:val="20"/>
          <w:lang w:val="en-IN"/>
        </w:rPr>
        <w:t>Data Collection Module</w:t>
      </w:r>
    </w:p>
    <w:p w14:paraId="5CF52686" w14:textId="77777777" w:rsidR="00746DE6" w:rsidRPr="00746DE6" w:rsidRDefault="00746DE6" w:rsidP="00746DE6">
      <w:pPr>
        <w:widowControl w:val="0"/>
        <w:numPr>
          <w:ilvl w:val="1"/>
          <w:numId w:val="16"/>
        </w:numPr>
        <w:autoSpaceDE w:val="0"/>
        <w:autoSpaceDN w:val="0"/>
        <w:spacing w:after="0"/>
        <w:rPr>
          <w:rFonts w:eastAsia="Times New Roman" w:cs="Times New Roman"/>
          <w:szCs w:val="18"/>
          <w:lang w:val="en-IN"/>
        </w:rPr>
      </w:pPr>
      <w:r w:rsidRPr="00746DE6">
        <w:rPr>
          <w:rFonts w:eastAsia="Times New Roman" w:cs="Times New Roman"/>
          <w:szCs w:val="18"/>
          <w:lang w:val="en-IN"/>
        </w:rPr>
        <w:t>Collects student feedback via Google Forms.</w:t>
      </w:r>
    </w:p>
    <w:p w14:paraId="43D3C908" w14:textId="77777777" w:rsidR="00746DE6" w:rsidRPr="00746DE6" w:rsidRDefault="00746DE6" w:rsidP="00746DE6">
      <w:pPr>
        <w:widowControl w:val="0"/>
        <w:numPr>
          <w:ilvl w:val="1"/>
          <w:numId w:val="16"/>
        </w:numPr>
        <w:autoSpaceDE w:val="0"/>
        <w:autoSpaceDN w:val="0"/>
        <w:spacing w:after="0"/>
        <w:rPr>
          <w:rFonts w:eastAsia="Times New Roman" w:cs="Times New Roman"/>
          <w:szCs w:val="18"/>
          <w:lang w:val="en-IN"/>
        </w:rPr>
      </w:pPr>
      <w:r w:rsidRPr="00746DE6">
        <w:rPr>
          <w:rFonts w:eastAsia="Times New Roman" w:cs="Times New Roman"/>
          <w:szCs w:val="18"/>
          <w:lang w:val="en-IN"/>
        </w:rPr>
        <w:t>Exports responses into CSV format for processing.</w:t>
      </w:r>
    </w:p>
    <w:p w14:paraId="2ED41664" w14:textId="77777777" w:rsidR="00746DE6" w:rsidRPr="00746DE6" w:rsidRDefault="00746DE6" w:rsidP="00746DE6">
      <w:pPr>
        <w:widowControl w:val="0"/>
        <w:numPr>
          <w:ilvl w:val="0"/>
          <w:numId w:val="16"/>
        </w:numPr>
        <w:autoSpaceDE w:val="0"/>
        <w:autoSpaceDN w:val="0"/>
        <w:spacing w:after="0"/>
        <w:rPr>
          <w:rFonts w:ascii="Times New Roman" w:eastAsia="Times New Roman" w:hAnsi="Times New Roman" w:cs="Times New Roman"/>
          <w:szCs w:val="18"/>
          <w:lang w:val="en-IN"/>
        </w:rPr>
      </w:pPr>
      <w:r w:rsidRPr="00746DE6">
        <w:rPr>
          <w:rFonts w:ascii="Times New Roman" w:eastAsia="Times New Roman" w:hAnsi="Times New Roman" w:cs="Times New Roman"/>
          <w:b/>
          <w:bCs/>
          <w:szCs w:val="18"/>
          <w:lang w:val="en-IN"/>
        </w:rPr>
        <w:t>Data Preprocessing Module</w:t>
      </w:r>
    </w:p>
    <w:p w14:paraId="196BD60B" w14:textId="77777777" w:rsidR="00746DE6" w:rsidRPr="00746DE6" w:rsidRDefault="00746DE6" w:rsidP="00746DE6">
      <w:pPr>
        <w:widowControl w:val="0"/>
        <w:numPr>
          <w:ilvl w:val="1"/>
          <w:numId w:val="16"/>
        </w:numPr>
        <w:autoSpaceDE w:val="0"/>
        <w:autoSpaceDN w:val="0"/>
        <w:spacing w:after="0"/>
        <w:rPr>
          <w:rFonts w:eastAsia="Times New Roman" w:cs="Times New Roman"/>
          <w:szCs w:val="18"/>
          <w:lang w:val="en-IN"/>
        </w:rPr>
      </w:pPr>
      <w:r w:rsidRPr="00746DE6">
        <w:rPr>
          <w:rFonts w:eastAsia="Times New Roman" w:cs="Times New Roman"/>
          <w:szCs w:val="18"/>
          <w:lang w:val="en-IN"/>
        </w:rPr>
        <w:t>Cleans and normalizes text (removal of noise, tokenization, stopword removal, etc.).</w:t>
      </w:r>
    </w:p>
    <w:p w14:paraId="58FF240F" w14:textId="77777777" w:rsidR="00746DE6" w:rsidRPr="00746DE6" w:rsidRDefault="00746DE6" w:rsidP="00746DE6">
      <w:pPr>
        <w:widowControl w:val="0"/>
        <w:numPr>
          <w:ilvl w:val="1"/>
          <w:numId w:val="16"/>
        </w:numPr>
        <w:autoSpaceDE w:val="0"/>
        <w:autoSpaceDN w:val="0"/>
        <w:spacing w:after="0"/>
        <w:rPr>
          <w:rFonts w:eastAsia="Times New Roman" w:cs="Times New Roman"/>
          <w:szCs w:val="18"/>
          <w:lang w:val="en-IN"/>
        </w:rPr>
      </w:pPr>
      <w:r w:rsidRPr="00746DE6">
        <w:rPr>
          <w:rFonts w:eastAsia="Times New Roman" w:cs="Times New Roman"/>
          <w:szCs w:val="18"/>
          <w:lang w:val="en-IN"/>
        </w:rPr>
        <w:t>Prepares text data for further analysis.</w:t>
      </w:r>
    </w:p>
    <w:p w14:paraId="4F1738E7" w14:textId="77777777" w:rsidR="00746DE6" w:rsidRPr="00746DE6" w:rsidRDefault="00746DE6" w:rsidP="00746DE6">
      <w:pPr>
        <w:widowControl w:val="0"/>
        <w:numPr>
          <w:ilvl w:val="0"/>
          <w:numId w:val="16"/>
        </w:numPr>
        <w:autoSpaceDE w:val="0"/>
        <w:autoSpaceDN w:val="0"/>
        <w:spacing w:after="0"/>
        <w:rPr>
          <w:rFonts w:ascii="Times New Roman" w:eastAsia="Times New Roman" w:hAnsi="Times New Roman" w:cs="Times New Roman"/>
          <w:sz w:val="24"/>
          <w:szCs w:val="20"/>
          <w:lang w:val="en-IN"/>
        </w:rPr>
      </w:pPr>
      <w:r w:rsidRPr="00746DE6">
        <w:rPr>
          <w:rFonts w:ascii="Times New Roman" w:eastAsia="Times New Roman" w:hAnsi="Times New Roman" w:cs="Times New Roman"/>
          <w:b/>
          <w:bCs/>
          <w:sz w:val="24"/>
          <w:szCs w:val="20"/>
          <w:lang w:val="en-IN"/>
        </w:rPr>
        <w:t>Exploratory Analysis Module</w:t>
      </w:r>
    </w:p>
    <w:p w14:paraId="48EECD82" w14:textId="77777777" w:rsidR="00746DE6" w:rsidRPr="00746DE6" w:rsidRDefault="00746DE6" w:rsidP="00746DE6">
      <w:pPr>
        <w:widowControl w:val="0"/>
        <w:numPr>
          <w:ilvl w:val="1"/>
          <w:numId w:val="16"/>
        </w:numPr>
        <w:autoSpaceDE w:val="0"/>
        <w:autoSpaceDN w:val="0"/>
        <w:spacing w:after="0"/>
        <w:rPr>
          <w:rFonts w:eastAsia="Times New Roman" w:cs="Times New Roman"/>
          <w:szCs w:val="18"/>
          <w:lang w:val="en-IN"/>
        </w:rPr>
      </w:pPr>
      <w:r w:rsidRPr="00746DE6">
        <w:rPr>
          <w:rFonts w:eastAsia="Times New Roman" w:cs="Times New Roman"/>
          <w:szCs w:val="18"/>
          <w:lang w:val="en-IN"/>
        </w:rPr>
        <w:t>Analyzes the word frequency and distribution.</w:t>
      </w:r>
    </w:p>
    <w:p w14:paraId="0C4EDB08" w14:textId="77777777" w:rsidR="00746DE6" w:rsidRPr="00746DE6" w:rsidRDefault="00746DE6" w:rsidP="00746DE6">
      <w:pPr>
        <w:widowControl w:val="0"/>
        <w:numPr>
          <w:ilvl w:val="1"/>
          <w:numId w:val="16"/>
        </w:numPr>
        <w:autoSpaceDE w:val="0"/>
        <w:autoSpaceDN w:val="0"/>
        <w:spacing w:after="0"/>
        <w:rPr>
          <w:rFonts w:eastAsia="Times New Roman" w:cs="Times New Roman"/>
          <w:szCs w:val="18"/>
          <w:lang w:val="en-IN"/>
        </w:rPr>
      </w:pPr>
      <w:r w:rsidRPr="00746DE6">
        <w:rPr>
          <w:rFonts w:eastAsia="Times New Roman" w:cs="Times New Roman"/>
          <w:szCs w:val="18"/>
          <w:lang w:val="en-IN"/>
        </w:rPr>
        <w:t>Generates basic visualizations and statistics to understand patterns.</w:t>
      </w:r>
    </w:p>
    <w:p w14:paraId="48357D79" w14:textId="77777777" w:rsidR="00746DE6" w:rsidRPr="00746DE6" w:rsidRDefault="00746DE6" w:rsidP="00746DE6">
      <w:pPr>
        <w:widowControl w:val="0"/>
        <w:numPr>
          <w:ilvl w:val="0"/>
          <w:numId w:val="16"/>
        </w:numPr>
        <w:autoSpaceDE w:val="0"/>
        <w:autoSpaceDN w:val="0"/>
        <w:spacing w:after="0"/>
        <w:rPr>
          <w:rFonts w:ascii="Times New Roman" w:eastAsia="Times New Roman" w:hAnsi="Times New Roman" w:cs="Times New Roman"/>
          <w:sz w:val="24"/>
          <w:szCs w:val="20"/>
          <w:lang w:val="en-IN"/>
        </w:rPr>
      </w:pPr>
      <w:r w:rsidRPr="00746DE6">
        <w:rPr>
          <w:rFonts w:ascii="Times New Roman" w:eastAsia="Times New Roman" w:hAnsi="Times New Roman" w:cs="Times New Roman"/>
          <w:b/>
          <w:bCs/>
          <w:sz w:val="24"/>
          <w:szCs w:val="20"/>
          <w:lang w:val="en-IN"/>
        </w:rPr>
        <w:t>Word Cloud Generator Module</w:t>
      </w:r>
    </w:p>
    <w:p w14:paraId="471B744E" w14:textId="77777777" w:rsidR="00746DE6" w:rsidRPr="00746DE6" w:rsidRDefault="00746DE6" w:rsidP="00746DE6">
      <w:pPr>
        <w:widowControl w:val="0"/>
        <w:numPr>
          <w:ilvl w:val="1"/>
          <w:numId w:val="16"/>
        </w:numPr>
        <w:autoSpaceDE w:val="0"/>
        <w:autoSpaceDN w:val="0"/>
        <w:spacing w:after="0"/>
        <w:rPr>
          <w:rFonts w:eastAsia="Times New Roman" w:cs="Times New Roman"/>
          <w:szCs w:val="18"/>
          <w:lang w:val="en-IN"/>
        </w:rPr>
      </w:pPr>
      <w:r w:rsidRPr="00746DE6">
        <w:rPr>
          <w:rFonts w:eastAsia="Times New Roman" w:cs="Times New Roman"/>
          <w:szCs w:val="18"/>
          <w:lang w:val="en-IN"/>
        </w:rPr>
        <w:t>Uses cleaned text data to generate word clouds using Python libraries.</w:t>
      </w:r>
    </w:p>
    <w:p w14:paraId="0349BD04" w14:textId="77777777" w:rsidR="00746DE6" w:rsidRPr="00746DE6" w:rsidRDefault="00746DE6" w:rsidP="00746DE6">
      <w:pPr>
        <w:widowControl w:val="0"/>
        <w:numPr>
          <w:ilvl w:val="1"/>
          <w:numId w:val="16"/>
        </w:numPr>
        <w:autoSpaceDE w:val="0"/>
        <w:autoSpaceDN w:val="0"/>
        <w:spacing w:after="0"/>
        <w:rPr>
          <w:rFonts w:eastAsia="Times New Roman" w:cs="Times New Roman"/>
          <w:szCs w:val="18"/>
          <w:lang w:val="en-IN"/>
        </w:rPr>
      </w:pPr>
      <w:r w:rsidRPr="00746DE6">
        <w:rPr>
          <w:rFonts w:eastAsia="Times New Roman" w:cs="Times New Roman"/>
          <w:szCs w:val="18"/>
          <w:lang w:val="en-IN"/>
        </w:rPr>
        <w:t>Outputs department- or university-specific visual representations.</w:t>
      </w:r>
    </w:p>
    <w:p w14:paraId="3EE4EC6A" w14:textId="77777777" w:rsidR="00746DE6" w:rsidRPr="00746DE6" w:rsidRDefault="00746DE6" w:rsidP="00746DE6">
      <w:pPr>
        <w:widowControl w:val="0"/>
        <w:numPr>
          <w:ilvl w:val="0"/>
          <w:numId w:val="16"/>
        </w:numPr>
        <w:autoSpaceDE w:val="0"/>
        <w:autoSpaceDN w:val="0"/>
        <w:spacing w:after="0"/>
        <w:rPr>
          <w:rFonts w:ascii="Times New Roman" w:eastAsia="Times New Roman" w:hAnsi="Times New Roman" w:cs="Times New Roman"/>
          <w:sz w:val="24"/>
          <w:szCs w:val="20"/>
          <w:lang w:val="en-IN"/>
        </w:rPr>
      </w:pPr>
      <w:r w:rsidRPr="00746DE6">
        <w:rPr>
          <w:rFonts w:ascii="Times New Roman" w:eastAsia="Times New Roman" w:hAnsi="Times New Roman" w:cs="Times New Roman"/>
          <w:b/>
          <w:bCs/>
          <w:sz w:val="24"/>
          <w:szCs w:val="20"/>
          <w:lang w:val="en-IN"/>
        </w:rPr>
        <w:t>User Interface (Optional/Future Enhancement)</w:t>
      </w:r>
    </w:p>
    <w:p w14:paraId="6F4E6D8F" w14:textId="77777777" w:rsidR="00746DE6" w:rsidRPr="00746DE6" w:rsidRDefault="00746DE6" w:rsidP="00746DE6">
      <w:pPr>
        <w:widowControl w:val="0"/>
        <w:numPr>
          <w:ilvl w:val="1"/>
          <w:numId w:val="16"/>
        </w:numPr>
        <w:autoSpaceDE w:val="0"/>
        <w:autoSpaceDN w:val="0"/>
        <w:spacing w:after="0"/>
        <w:rPr>
          <w:rFonts w:ascii="Times New Roman" w:eastAsia="Times New Roman" w:hAnsi="Times New Roman" w:cs="Times New Roman"/>
          <w:sz w:val="28"/>
          <w:lang w:val="en-IN"/>
        </w:rPr>
      </w:pPr>
      <w:r w:rsidRPr="00746DE6">
        <w:rPr>
          <w:rFonts w:eastAsia="Times New Roman" w:cs="Times New Roman"/>
          <w:szCs w:val="18"/>
          <w:lang w:val="en-IN"/>
        </w:rPr>
        <w:t>A GUI to upload CSVs and display word clouds interactively</w:t>
      </w:r>
      <w:r w:rsidRPr="00746DE6">
        <w:rPr>
          <w:rFonts w:ascii="Times New Roman" w:eastAsia="Times New Roman" w:hAnsi="Times New Roman" w:cs="Times New Roman"/>
          <w:szCs w:val="18"/>
          <w:lang w:val="en-IN"/>
        </w:rPr>
        <w:t>.</w:t>
      </w:r>
    </w:p>
    <w:p w14:paraId="093BB6E2" w14:textId="77777777" w:rsidR="00746DE6" w:rsidRDefault="00746DE6" w:rsidP="00746DE6">
      <w:pPr>
        <w:widowControl w:val="0"/>
        <w:autoSpaceDE w:val="0"/>
        <w:autoSpaceDN w:val="0"/>
        <w:spacing w:after="0"/>
        <w:rPr>
          <w:rFonts w:ascii="Times New Roman" w:eastAsia="Times New Roman" w:hAnsi="Times New Roman" w:cs="Times New Roman"/>
          <w:b/>
          <w:bCs/>
          <w:sz w:val="28"/>
          <w:lang w:val="en-IN"/>
        </w:rPr>
      </w:pPr>
    </w:p>
    <w:p w14:paraId="2ECDE9A2" w14:textId="2148E063" w:rsidR="00746DE6" w:rsidRPr="00746DE6" w:rsidRDefault="00746DE6" w:rsidP="00746DE6">
      <w:pPr>
        <w:widowControl w:val="0"/>
        <w:autoSpaceDE w:val="0"/>
        <w:autoSpaceDN w:val="0"/>
        <w:spacing w:after="0"/>
        <w:rPr>
          <w:rFonts w:ascii="Times New Roman" w:eastAsia="Times New Roman" w:hAnsi="Times New Roman" w:cs="Times New Roman"/>
          <w:b/>
          <w:bCs/>
          <w:sz w:val="28"/>
          <w:lang w:val="en-IN"/>
        </w:rPr>
      </w:pPr>
      <w:r w:rsidRPr="00746DE6">
        <w:rPr>
          <w:rFonts w:ascii="Times New Roman" w:eastAsia="Times New Roman" w:hAnsi="Times New Roman" w:cs="Times New Roman"/>
          <w:b/>
          <w:bCs/>
          <w:sz w:val="28"/>
          <w:lang w:val="en-IN"/>
        </w:rPr>
        <w:t>Software Requirements</w:t>
      </w:r>
    </w:p>
    <w:p w14:paraId="2C88A7DF" w14:textId="43EBC81B" w:rsidR="00746DE6" w:rsidRPr="00703037" w:rsidRDefault="00746DE6" w:rsidP="00703037">
      <w:pPr>
        <w:pStyle w:val="ListParagraph"/>
        <w:widowControl w:val="0"/>
        <w:numPr>
          <w:ilvl w:val="0"/>
          <w:numId w:val="19"/>
        </w:numPr>
        <w:autoSpaceDE w:val="0"/>
        <w:autoSpaceDN w:val="0"/>
        <w:spacing w:after="0"/>
        <w:rPr>
          <w:rFonts w:ascii="Times New Roman" w:eastAsia="Times New Roman" w:hAnsi="Times New Roman" w:cs="Times New Roman"/>
          <w:sz w:val="24"/>
          <w:szCs w:val="24"/>
          <w:lang w:val="en-IN"/>
        </w:rPr>
      </w:pPr>
      <w:r w:rsidRPr="00703037">
        <w:rPr>
          <w:rFonts w:ascii="Times New Roman" w:eastAsia="Times New Roman" w:hAnsi="Times New Roman" w:cs="Times New Roman"/>
          <w:b/>
          <w:bCs/>
          <w:sz w:val="24"/>
          <w:szCs w:val="24"/>
          <w:lang w:val="en-IN"/>
        </w:rPr>
        <w:t>Hardware Requirements</w:t>
      </w:r>
    </w:p>
    <w:p w14:paraId="119CDC73" w14:textId="77777777" w:rsidR="00746DE6" w:rsidRPr="00746DE6" w:rsidRDefault="00746DE6" w:rsidP="00746DE6">
      <w:pPr>
        <w:widowControl w:val="0"/>
        <w:numPr>
          <w:ilvl w:val="0"/>
          <w:numId w:val="17"/>
        </w:numPr>
        <w:autoSpaceDE w:val="0"/>
        <w:autoSpaceDN w:val="0"/>
        <w:spacing w:after="0"/>
        <w:rPr>
          <w:rFonts w:eastAsia="Times New Roman" w:cs="Times New Roman"/>
          <w:szCs w:val="18"/>
          <w:lang w:val="en-IN"/>
        </w:rPr>
      </w:pPr>
      <w:r w:rsidRPr="00746DE6">
        <w:rPr>
          <w:rFonts w:eastAsia="Times New Roman" w:cs="Times New Roman"/>
          <w:szCs w:val="18"/>
          <w:lang w:val="en-IN"/>
        </w:rPr>
        <w:t>Processor: Intel Core i3 or above</w:t>
      </w:r>
    </w:p>
    <w:p w14:paraId="49C1D15D" w14:textId="77777777" w:rsidR="00746DE6" w:rsidRPr="00746DE6" w:rsidRDefault="00746DE6" w:rsidP="00746DE6">
      <w:pPr>
        <w:widowControl w:val="0"/>
        <w:numPr>
          <w:ilvl w:val="0"/>
          <w:numId w:val="17"/>
        </w:numPr>
        <w:autoSpaceDE w:val="0"/>
        <w:autoSpaceDN w:val="0"/>
        <w:spacing w:after="0"/>
        <w:rPr>
          <w:rFonts w:eastAsia="Times New Roman" w:cs="Times New Roman"/>
          <w:szCs w:val="18"/>
          <w:lang w:val="en-IN"/>
        </w:rPr>
      </w:pPr>
      <w:r w:rsidRPr="00746DE6">
        <w:rPr>
          <w:rFonts w:eastAsia="Times New Roman" w:cs="Times New Roman"/>
          <w:szCs w:val="18"/>
          <w:lang w:val="en-IN"/>
        </w:rPr>
        <w:t>RAM: Minimum 4 GB</w:t>
      </w:r>
    </w:p>
    <w:p w14:paraId="2B89AF5C" w14:textId="77777777" w:rsidR="00746DE6" w:rsidRPr="00746DE6" w:rsidRDefault="00746DE6" w:rsidP="00746DE6">
      <w:pPr>
        <w:widowControl w:val="0"/>
        <w:numPr>
          <w:ilvl w:val="0"/>
          <w:numId w:val="17"/>
        </w:numPr>
        <w:autoSpaceDE w:val="0"/>
        <w:autoSpaceDN w:val="0"/>
        <w:spacing w:after="0"/>
        <w:rPr>
          <w:rFonts w:eastAsia="Times New Roman" w:cs="Times New Roman"/>
          <w:szCs w:val="18"/>
          <w:lang w:val="en-IN"/>
        </w:rPr>
      </w:pPr>
      <w:r w:rsidRPr="00746DE6">
        <w:rPr>
          <w:rFonts w:eastAsia="Times New Roman" w:cs="Times New Roman"/>
          <w:szCs w:val="18"/>
          <w:lang w:val="en-IN"/>
        </w:rPr>
        <w:t>Storage: At least 500 MB free space</w:t>
      </w:r>
    </w:p>
    <w:p w14:paraId="5C191657" w14:textId="77777777" w:rsidR="00746DE6" w:rsidRPr="00746DE6" w:rsidRDefault="00746DE6" w:rsidP="00746DE6">
      <w:pPr>
        <w:widowControl w:val="0"/>
        <w:numPr>
          <w:ilvl w:val="0"/>
          <w:numId w:val="17"/>
        </w:numPr>
        <w:autoSpaceDE w:val="0"/>
        <w:autoSpaceDN w:val="0"/>
        <w:spacing w:after="0"/>
        <w:rPr>
          <w:rFonts w:eastAsia="Times New Roman" w:cs="Times New Roman"/>
          <w:szCs w:val="18"/>
          <w:lang w:val="en-IN"/>
        </w:rPr>
      </w:pPr>
      <w:r w:rsidRPr="00746DE6">
        <w:rPr>
          <w:rFonts w:eastAsia="Times New Roman" w:cs="Times New Roman"/>
          <w:szCs w:val="18"/>
          <w:lang w:val="en-IN"/>
        </w:rPr>
        <w:t>Internet: Required for Google Form access and downloading dependencies</w:t>
      </w:r>
    </w:p>
    <w:p w14:paraId="497AF11B" w14:textId="1814A8AE" w:rsidR="00746DE6" w:rsidRPr="00703037" w:rsidRDefault="00746DE6" w:rsidP="00703037">
      <w:pPr>
        <w:pStyle w:val="ListParagraph"/>
        <w:widowControl w:val="0"/>
        <w:numPr>
          <w:ilvl w:val="0"/>
          <w:numId w:val="19"/>
        </w:numPr>
        <w:autoSpaceDE w:val="0"/>
        <w:autoSpaceDN w:val="0"/>
        <w:spacing w:after="0"/>
        <w:rPr>
          <w:rFonts w:ascii="Times New Roman" w:eastAsia="Times New Roman" w:hAnsi="Times New Roman" w:cs="Times New Roman"/>
          <w:sz w:val="28"/>
          <w:lang w:val="en-IN"/>
        </w:rPr>
      </w:pPr>
      <w:r w:rsidRPr="00703037">
        <w:rPr>
          <w:rFonts w:ascii="Times New Roman" w:eastAsia="Times New Roman" w:hAnsi="Times New Roman" w:cs="Times New Roman"/>
          <w:b/>
          <w:bCs/>
          <w:sz w:val="24"/>
          <w:szCs w:val="20"/>
          <w:lang w:val="en-IN"/>
        </w:rPr>
        <w:t>Software Requirements</w:t>
      </w:r>
    </w:p>
    <w:p w14:paraId="0C80690F" w14:textId="6AB36385" w:rsidR="00746DE6" w:rsidRPr="00746DE6" w:rsidRDefault="00746DE6" w:rsidP="00746DE6">
      <w:pPr>
        <w:widowControl w:val="0"/>
        <w:numPr>
          <w:ilvl w:val="0"/>
          <w:numId w:val="18"/>
        </w:numPr>
        <w:autoSpaceDE w:val="0"/>
        <w:autoSpaceDN w:val="0"/>
        <w:spacing w:after="0"/>
        <w:rPr>
          <w:rFonts w:ascii="Times New Roman" w:eastAsia="Times New Roman" w:hAnsi="Times New Roman" w:cs="Times New Roman"/>
          <w:sz w:val="28"/>
          <w:lang w:val="en-IN"/>
        </w:rPr>
      </w:pPr>
      <w:r w:rsidRPr="00746DE6">
        <w:rPr>
          <w:rFonts w:ascii="Times New Roman" w:eastAsia="Times New Roman" w:hAnsi="Times New Roman" w:cs="Times New Roman"/>
          <w:b/>
          <w:bCs/>
          <w:szCs w:val="18"/>
          <w:lang w:val="en-IN"/>
        </w:rPr>
        <w:t>Operating System</w:t>
      </w:r>
      <w:r w:rsidR="00703037">
        <w:rPr>
          <w:rFonts w:ascii="Times New Roman" w:eastAsia="Times New Roman" w:hAnsi="Times New Roman" w:cs="Times New Roman"/>
          <w:sz w:val="28"/>
          <w:lang w:val="en-IN"/>
        </w:rPr>
        <w:t>:</w:t>
      </w:r>
      <w:r w:rsidRPr="00746DE6">
        <w:rPr>
          <w:rFonts w:ascii="Times New Roman" w:eastAsia="Times New Roman" w:hAnsi="Times New Roman" w:cs="Times New Roman"/>
          <w:sz w:val="28"/>
          <w:lang w:val="en-IN"/>
        </w:rPr>
        <w:t xml:space="preserve"> </w:t>
      </w:r>
      <w:r w:rsidRPr="00746DE6">
        <w:rPr>
          <w:rFonts w:eastAsia="Times New Roman" w:cstheme="majorHAnsi"/>
          <w:szCs w:val="18"/>
          <w:lang w:val="en-IN"/>
        </w:rPr>
        <w:t>Windows 10 / Linux / macOS</w:t>
      </w:r>
    </w:p>
    <w:p w14:paraId="354B2C88" w14:textId="77777777" w:rsidR="00746DE6" w:rsidRPr="00746DE6" w:rsidRDefault="00746DE6" w:rsidP="00746DE6">
      <w:pPr>
        <w:widowControl w:val="0"/>
        <w:numPr>
          <w:ilvl w:val="0"/>
          <w:numId w:val="18"/>
        </w:numPr>
        <w:autoSpaceDE w:val="0"/>
        <w:autoSpaceDN w:val="0"/>
        <w:spacing w:after="0"/>
        <w:rPr>
          <w:rFonts w:ascii="Times New Roman" w:eastAsia="Times New Roman" w:hAnsi="Times New Roman" w:cs="Times New Roman"/>
          <w:szCs w:val="18"/>
          <w:lang w:val="en-IN"/>
        </w:rPr>
      </w:pPr>
      <w:r w:rsidRPr="00746DE6">
        <w:rPr>
          <w:rFonts w:ascii="Times New Roman" w:eastAsia="Times New Roman" w:hAnsi="Times New Roman" w:cs="Times New Roman"/>
          <w:b/>
          <w:bCs/>
          <w:szCs w:val="18"/>
          <w:lang w:val="en-IN"/>
        </w:rPr>
        <w:t>Programming Language</w:t>
      </w:r>
      <w:r w:rsidRPr="00746DE6">
        <w:rPr>
          <w:rFonts w:ascii="Times New Roman" w:eastAsia="Times New Roman" w:hAnsi="Times New Roman" w:cs="Times New Roman"/>
          <w:szCs w:val="18"/>
          <w:lang w:val="en-IN"/>
        </w:rPr>
        <w:t xml:space="preserve">: </w:t>
      </w:r>
      <w:r w:rsidRPr="00746DE6">
        <w:rPr>
          <w:rFonts w:eastAsia="Times New Roman" w:cs="Times New Roman"/>
          <w:szCs w:val="18"/>
          <w:lang w:val="en-IN"/>
        </w:rPr>
        <w:t>Python 3.x</w:t>
      </w:r>
    </w:p>
    <w:p w14:paraId="1FF82D35" w14:textId="77777777" w:rsidR="00746DE6" w:rsidRPr="00746DE6" w:rsidRDefault="00746DE6" w:rsidP="00746DE6">
      <w:pPr>
        <w:widowControl w:val="0"/>
        <w:numPr>
          <w:ilvl w:val="0"/>
          <w:numId w:val="18"/>
        </w:numPr>
        <w:autoSpaceDE w:val="0"/>
        <w:autoSpaceDN w:val="0"/>
        <w:spacing w:after="0"/>
        <w:rPr>
          <w:rFonts w:ascii="Times New Roman" w:eastAsia="Times New Roman" w:hAnsi="Times New Roman" w:cs="Times New Roman"/>
          <w:szCs w:val="18"/>
          <w:lang w:val="en-IN"/>
        </w:rPr>
      </w:pPr>
      <w:r w:rsidRPr="00746DE6">
        <w:rPr>
          <w:rFonts w:ascii="Times New Roman" w:eastAsia="Times New Roman" w:hAnsi="Times New Roman" w:cs="Times New Roman"/>
          <w:b/>
          <w:bCs/>
          <w:szCs w:val="18"/>
          <w:lang w:val="en-IN"/>
        </w:rPr>
        <w:t>Libraries</w:t>
      </w:r>
      <w:r w:rsidRPr="00746DE6">
        <w:rPr>
          <w:rFonts w:ascii="Times New Roman" w:eastAsia="Times New Roman" w:hAnsi="Times New Roman" w:cs="Times New Roman"/>
          <w:szCs w:val="18"/>
          <w:lang w:val="en-IN"/>
        </w:rPr>
        <w:t>:</w:t>
      </w:r>
    </w:p>
    <w:p w14:paraId="0EEB0EE4" w14:textId="77777777" w:rsidR="00746DE6" w:rsidRPr="00746DE6" w:rsidRDefault="00746DE6" w:rsidP="00746DE6">
      <w:pPr>
        <w:widowControl w:val="0"/>
        <w:numPr>
          <w:ilvl w:val="1"/>
          <w:numId w:val="18"/>
        </w:numPr>
        <w:autoSpaceDE w:val="0"/>
        <w:autoSpaceDN w:val="0"/>
        <w:spacing w:after="0"/>
        <w:rPr>
          <w:rFonts w:eastAsia="Times New Roman" w:cs="Times New Roman"/>
          <w:szCs w:val="18"/>
          <w:lang w:val="en-IN"/>
        </w:rPr>
      </w:pPr>
      <w:r w:rsidRPr="00746DE6">
        <w:rPr>
          <w:rFonts w:eastAsia="Times New Roman" w:cs="Times New Roman"/>
          <w:szCs w:val="18"/>
          <w:lang w:val="en-IN"/>
        </w:rPr>
        <w:t>pandas – for data manipulation</w:t>
      </w:r>
    </w:p>
    <w:p w14:paraId="6AA702FD" w14:textId="77777777" w:rsidR="00746DE6" w:rsidRPr="00746DE6" w:rsidRDefault="00746DE6" w:rsidP="00746DE6">
      <w:pPr>
        <w:widowControl w:val="0"/>
        <w:numPr>
          <w:ilvl w:val="1"/>
          <w:numId w:val="18"/>
        </w:numPr>
        <w:autoSpaceDE w:val="0"/>
        <w:autoSpaceDN w:val="0"/>
        <w:spacing w:after="0"/>
        <w:rPr>
          <w:rFonts w:eastAsia="Times New Roman" w:cs="Times New Roman"/>
          <w:szCs w:val="18"/>
          <w:lang w:val="en-IN"/>
        </w:rPr>
      </w:pPr>
      <w:r w:rsidRPr="00746DE6">
        <w:rPr>
          <w:rFonts w:eastAsia="Times New Roman" w:cs="Times New Roman"/>
          <w:szCs w:val="18"/>
          <w:lang w:val="en-IN"/>
        </w:rPr>
        <w:t>nltk – for text preprocessing</w:t>
      </w:r>
    </w:p>
    <w:p w14:paraId="242A8CA9" w14:textId="77777777" w:rsidR="00746DE6" w:rsidRPr="00746DE6" w:rsidRDefault="00746DE6" w:rsidP="00746DE6">
      <w:pPr>
        <w:widowControl w:val="0"/>
        <w:numPr>
          <w:ilvl w:val="1"/>
          <w:numId w:val="18"/>
        </w:numPr>
        <w:autoSpaceDE w:val="0"/>
        <w:autoSpaceDN w:val="0"/>
        <w:spacing w:after="0"/>
        <w:rPr>
          <w:rFonts w:eastAsia="Times New Roman" w:cs="Times New Roman"/>
          <w:szCs w:val="18"/>
          <w:lang w:val="en-IN"/>
        </w:rPr>
      </w:pPr>
      <w:r w:rsidRPr="00746DE6">
        <w:rPr>
          <w:rFonts w:eastAsia="Times New Roman" w:cs="Times New Roman"/>
          <w:szCs w:val="18"/>
          <w:lang w:val="en-IN"/>
        </w:rPr>
        <w:t>matplotlib and seaborn – for data visualization</w:t>
      </w:r>
    </w:p>
    <w:p w14:paraId="0F6306B0" w14:textId="77777777" w:rsidR="00746DE6" w:rsidRPr="00746DE6" w:rsidRDefault="00746DE6" w:rsidP="00746DE6">
      <w:pPr>
        <w:widowControl w:val="0"/>
        <w:numPr>
          <w:ilvl w:val="1"/>
          <w:numId w:val="18"/>
        </w:numPr>
        <w:autoSpaceDE w:val="0"/>
        <w:autoSpaceDN w:val="0"/>
        <w:spacing w:after="0"/>
        <w:rPr>
          <w:rFonts w:eastAsia="Times New Roman" w:cs="Times New Roman"/>
          <w:szCs w:val="18"/>
          <w:lang w:val="en-IN"/>
        </w:rPr>
      </w:pPr>
      <w:r w:rsidRPr="00746DE6">
        <w:rPr>
          <w:rFonts w:eastAsia="Times New Roman" w:cs="Times New Roman"/>
          <w:szCs w:val="18"/>
          <w:lang w:val="en-IN"/>
        </w:rPr>
        <w:t>wordcloud – for generating word clouds</w:t>
      </w:r>
    </w:p>
    <w:p w14:paraId="650458DD" w14:textId="77777777" w:rsidR="00746DE6" w:rsidRPr="00746DE6" w:rsidRDefault="00746DE6" w:rsidP="00746DE6">
      <w:pPr>
        <w:widowControl w:val="0"/>
        <w:numPr>
          <w:ilvl w:val="1"/>
          <w:numId w:val="18"/>
        </w:numPr>
        <w:autoSpaceDE w:val="0"/>
        <w:autoSpaceDN w:val="0"/>
        <w:spacing w:after="0"/>
        <w:rPr>
          <w:rFonts w:eastAsia="Times New Roman" w:cs="Times New Roman"/>
          <w:szCs w:val="18"/>
          <w:lang w:val="en-IN"/>
        </w:rPr>
      </w:pPr>
      <w:r w:rsidRPr="00746DE6">
        <w:rPr>
          <w:rFonts w:eastAsia="Times New Roman" w:cs="Times New Roman"/>
          <w:szCs w:val="18"/>
          <w:lang w:val="en-IN"/>
        </w:rPr>
        <w:t>TextBlob – for basic sentiment analysis</w:t>
      </w:r>
    </w:p>
    <w:p w14:paraId="6C161F9A" w14:textId="77777777" w:rsidR="00703037" w:rsidRPr="00703037" w:rsidRDefault="00703037" w:rsidP="00703037">
      <w:pPr>
        <w:widowControl w:val="0"/>
        <w:autoSpaceDE w:val="0"/>
        <w:autoSpaceDN w:val="0"/>
        <w:spacing w:after="0"/>
        <w:ind w:left="720"/>
        <w:rPr>
          <w:rFonts w:ascii="Times New Roman" w:eastAsia="Times New Roman" w:hAnsi="Times New Roman" w:cs="Times New Roman"/>
          <w:sz w:val="28"/>
          <w:lang w:val="en-IN"/>
        </w:rPr>
      </w:pPr>
    </w:p>
    <w:p w14:paraId="72D208B3" w14:textId="7EFDDD0C" w:rsidR="00746DE6" w:rsidRPr="00746DE6" w:rsidRDefault="00746DE6" w:rsidP="00746DE6">
      <w:pPr>
        <w:widowControl w:val="0"/>
        <w:numPr>
          <w:ilvl w:val="0"/>
          <w:numId w:val="18"/>
        </w:numPr>
        <w:autoSpaceDE w:val="0"/>
        <w:autoSpaceDN w:val="0"/>
        <w:spacing w:after="0"/>
        <w:rPr>
          <w:rFonts w:eastAsia="Times New Roman" w:cs="Times New Roman"/>
          <w:szCs w:val="18"/>
          <w:lang w:val="en-IN"/>
        </w:rPr>
      </w:pPr>
      <w:r w:rsidRPr="00746DE6">
        <w:rPr>
          <w:rFonts w:ascii="Times New Roman" w:eastAsia="Times New Roman" w:hAnsi="Times New Roman" w:cs="Times New Roman"/>
          <w:b/>
          <w:bCs/>
          <w:szCs w:val="18"/>
          <w:lang w:val="en-IN"/>
        </w:rPr>
        <w:lastRenderedPageBreak/>
        <w:t>IDE/Editor</w:t>
      </w:r>
      <w:r w:rsidRPr="00746DE6">
        <w:rPr>
          <w:rFonts w:ascii="Times New Roman" w:eastAsia="Times New Roman" w:hAnsi="Times New Roman" w:cs="Times New Roman"/>
          <w:szCs w:val="18"/>
          <w:lang w:val="en-IN"/>
        </w:rPr>
        <w:t xml:space="preserve">: </w:t>
      </w:r>
      <w:r w:rsidRPr="00746DE6">
        <w:rPr>
          <w:rFonts w:eastAsia="Times New Roman" w:cs="Times New Roman"/>
          <w:szCs w:val="18"/>
          <w:lang w:val="en-IN"/>
        </w:rPr>
        <w:t>Jupyter Notebook / VS Code / PyCharm</w:t>
      </w:r>
    </w:p>
    <w:p w14:paraId="4B5BB40E" w14:textId="4A2B4830" w:rsidR="00746DE6" w:rsidRPr="00284023" w:rsidRDefault="00746DE6" w:rsidP="00DA2BE4">
      <w:pPr>
        <w:widowControl w:val="0"/>
        <w:numPr>
          <w:ilvl w:val="0"/>
          <w:numId w:val="18"/>
        </w:numPr>
        <w:autoSpaceDE w:val="0"/>
        <w:autoSpaceDN w:val="0"/>
        <w:spacing w:after="0"/>
        <w:rPr>
          <w:rFonts w:ascii="Times New Roman" w:eastAsia="Times New Roman" w:hAnsi="Times New Roman" w:cs="Times New Roman"/>
          <w:szCs w:val="18"/>
          <w:lang w:val="en-IN"/>
        </w:rPr>
        <w:sectPr w:rsidR="00746DE6" w:rsidRPr="00284023" w:rsidSect="00284023">
          <w:footerReference w:type="default" r:id="rId9"/>
          <w:pgSz w:w="12240" w:h="15840"/>
          <w:pgMar w:top="640" w:right="12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sidRPr="00746DE6">
        <w:rPr>
          <w:rFonts w:ascii="Times New Roman" w:eastAsia="Times New Roman" w:hAnsi="Times New Roman" w:cs="Times New Roman"/>
          <w:b/>
          <w:bCs/>
          <w:szCs w:val="18"/>
          <w:lang w:val="en-IN"/>
        </w:rPr>
        <w:t>Browser</w:t>
      </w:r>
      <w:r w:rsidRPr="00746DE6">
        <w:rPr>
          <w:rFonts w:ascii="Times New Roman" w:eastAsia="Times New Roman" w:hAnsi="Times New Roman" w:cs="Times New Roman"/>
          <w:szCs w:val="18"/>
          <w:lang w:val="en-IN"/>
        </w:rPr>
        <w:t xml:space="preserve">: </w:t>
      </w:r>
      <w:r w:rsidRPr="00746DE6">
        <w:rPr>
          <w:rFonts w:eastAsia="Times New Roman" w:cs="Times New Roman"/>
          <w:szCs w:val="18"/>
          <w:lang w:val="en-IN"/>
        </w:rPr>
        <w:t>Chrome/Firefox for accessing Google Forms and Goog</w:t>
      </w:r>
    </w:p>
    <w:p w14:paraId="0F117024" w14:textId="3C80DE46" w:rsidR="002D0A5E" w:rsidRDefault="002D0A5E" w:rsidP="00C86041"/>
    <w:sectPr w:rsidR="002D0A5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9A189" w14:textId="77777777" w:rsidR="00D93056" w:rsidRDefault="00D93056" w:rsidP="00703037">
      <w:pPr>
        <w:spacing w:after="0" w:line="240" w:lineRule="auto"/>
      </w:pPr>
      <w:r>
        <w:separator/>
      </w:r>
    </w:p>
  </w:endnote>
  <w:endnote w:type="continuationSeparator" w:id="0">
    <w:p w14:paraId="10F39B61" w14:textId="77777777" w:rsidR="00D93056" w:rsidRDefault="00D93056" w:rsidP="0070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5A7EC" w14:textId="77777777" w:rsidR="00703037" w:rsidRDefault="00703037">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68253F93" w14:textId="77777777" w:rsidR="00284023" w:rsidRDefault="00284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32065" w14:textId="77777777" w:rsidR="00D93056" w:rsidRDefault="00D93056" w:rsidP="00703037">
      <w:pPr>
        <w:spacing w:after="0" w:line="240" w:lineRule="auto"/>
      </w:pPr>
      <w:r>
        <w:separator/>
      </w:r>
    </w:p>
  </w:footnote>
  <w:footnote w:type="continuationSeparator" w:id="0">
    <w:p w14:paraId="3FB00877" w14:textId="77777777" w:rsidR="00D93056" w:rsidRDefault="00D93056" w:rsidP="00703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919F3"/>
    <w:multiLevelType w:val="multilevel"/>
    <w:tmpl w:val="5906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52A37"/>
    <w:multiLevelType w:val="multilevel"/>
    <w:tmpl w:val="549C7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27D81"/>
    <w:multiLevelType w:val="multilevel"/>
    <w:tmpl w:val="C422C1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22E7E"/>
    <w:multiLevelType w:val="hybridMultilevel"/>
    <w:tmpl w:val="0D283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FD7F3E"/>
    <w:multiLevelType w:val="multilevel"/>
    <w:tmpl w:val="92E0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B0A3A"/>
    <w:multiLevelType w:val="multilevel"/>
    <w:tmpl w:val="2E36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E40EF"/>
    <w:multiLevelType w:val="multilevel"/>
    <w:tmpl w:val="C6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66ED5"/>
    <w:multiLevelType w:val="hybridMultilevel"/>
    <w:tmpl w:val="466C2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516BFB"/>
    <w:multiLevelType w:val="multilevel"/>
    <w:tmpl w:val="B21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026FB"/>
    <w:multiLevelType w:val="multilevel"/>
    <w:tmpl w:val="49A22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894468">
    <w:abstractNumId w:val="8"/>
  </w:num>
  <w:num w:numId="2" w16cid:durableId="622032193">
    <w:abstractNumId w:val="6"/>
  </w:num>
  <w:num w:numId="3" w16cid:durableId="826700992">
    <w:abstractNumId w:val="5"/>
  </w:num>
  <w:num w:numId="4" w16cid:durableId="94861986">
    <w:abstractNumId w:val="4"/>
  </w:num>
  <w:num w:numId="5" w16cid:durableId="526797463">
    <w:abstractNumId w:val="7"/>
  </w:num>
  <w:num w:numId="6" w16cid:durableId="1222594077">
    <w:abstractNumId w:val="3"/>
  </w:num>
  <w:num w:numId="7" w16cid:durableId="1192766225">
    <w:abstractNumId w:val="2"/>
  </w:num>
  <w:num w:numId="8" w16cid:durableId="1594169650">
    <w:abstractNumId w:val="1"/>
  </w:num>
  <w:num w:numId="9" w16cid:durableId="1278563166">
    <w:abstractNumId w:val="0"/>
  </w:num>
  <w:num w:numId="10" w16cid:durableId="1025524521">
    <w:abstractNumId w:val="16"/>
  </w:num>
  <w:num w:numId="11" w16cid:durableId="1250316">
    <w:abstractNumId w:val="9"/>
  </w:num>
  <w:num w:numId="12" w16cid:durableId="1072048300">
    <w:abstractNumId w:val="13"/>
  </w:num>
  <w:num w:numId="13" w16cid:durableId="2129007044">
    <w:abstractNumId w:val="17"/>
  </w:num>
  <w:num w:numId="14" w16cid:durableId="469439737">
    <w:abstractNumId w:val="14"/>
  </w:num>
  <w:num w:numId="15" w16cid:durableId="1699358197">
    <w:abstractNumId w:val="15"/>
  </w:num>
  <w:num w:numId="16" w16cid:durableId="893153281">
    <w:abstractNumId w:val="10"/>
  </w:num>
  <w:num w:numId="17" w16cid:durableId="1369528622">
    <w:abstractNumId w:val="11"/>
  </w:num>
  <w:num w:numId="18" w16cid:durableId="842162314">
    <w:abstractNumId w:val="18"/>
  </w:num>
  <w:num w:numId="19" w16cid:durableId="20515391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023"/>
    <w:rsid w:val="0029639D"/>
    <w:rsid w:val="002D0A5E"/>
    <w:rsid w:val="00326F90"/>
    <w:rsid w:val="00703037"/>
    <w:rsid w:val="00746DE6"/>
    <w:rsid w:val="00A4052B"/>
    <w:rsid w:val="00AA1D8D"/>
    <w:rsid w:val="00B47730"/>
    <w:rsid w:val="00C86041"/>
    <w:rsid w:val="00CB0664"/>
    <w:rsid w:val="00D93056"/>
    <w:rsid w:val="00DA2BE4"/>
    <w:rsid w:val="00EB3BAE"/>
    <w:rsid w:val="00EF51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76F4E"/>
  <w14:defaultImageDpi w14:val="300"/>
  <w15:docId w15:val="{311E2CE2-F827-40FA-B04F-B4D3E33D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02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808652">
      <w:bodyDiv w:val="1"/>
      <w:marLeft w:val="0"/>
      <w:marRight w:val="0"/>
      <w:marTop w:val="0"/>
      <w:marBottom w:val="0"/>
      <w:divBdr>
        <w:top w:val="none" w:sz="0" w:space="0" w:color="auto"/>
        <w:left w:val="none" w:sz="0" w:space="0" w:color="auto"/>
        <w:bottom w:val="none" w:sz="0" w:space="0" w:color="auto"/>
        <w:right w:val="none" w:sz="0" w:space="0" w:color="auto"/>
      </w:divBdr>
      <w:divsChild>
        <w:div w:id="785735480">
          <w:marLeft w:val="0"/>
          <w:marRight w:val="0"/>
          <w:marTop w:val="0"/>
          <w:marBottom w:val="0"/>
          <w:divBdr>
            <w:top w:val="none" w:sz="0" w:space="0" w:color="auto"/>
            <w:left w:val="none" w:sz="0" w:space="0" w:color="auto"/>
            <w:bottom w:val="none" w:sz="0" w:space="0" w:color="auto"/>
            <w:right w:val="none" w:sz="0" w:space="0" w:color="auto"/>
          </w:divBdr>
          <w:divsChild>
            <w:div w:id="2096629935">
              <w:marLeft w:val="0"/>
              <w:marRight w:val="0"/>
              <w:marTop w:val="0"/>
              <w:marBottom w:val="0"/>
              <w:divBdr>
                <w:top w:val="none" w:sz="0" w:space="0" w:color="auto"/>
                <w:left w:val="none" w:sz="0" w:space="0" w:color="auto"/>
                <w:bottom w:val="none" w:sz="0" w:space="0" w:color="auto"/>
                <w:right w:val="none" w:sz="0" w:space="0" w:color="auto"/>
              </w:divBdr>
              <w:divsChild>
                <w:div w:id="383721004">
                  <w:marLeft w:val="0"/>
                  <w:marRight w:val="0"/>
                  <w:marTop w:val="0"/>
                  <w:marBottom w:val="0"/>
                  <w:divBdr>
                    <w:top w:val="none" w:sz="0" w:space="0" w:color="auto"/>
                    <w:left w:val="none" w:sz="0" w:space="0" w:color="auto"/>
                    <w:bottom w:val="none" w:sz="0" w:space="0" w:color="auto"/>
                    <w:right w:val="none" w:sz="0" w:space="0" w:color="auto"/>
                  </w:divBdr>
                  <w:divsChild>
                    <w:div w:id="2075665541">
                      <w:marLeft w:val="0"/>
                      <w:marRight w:val="0"/>
                      <w:marTop w:val="0"/>
                      <w:marBottom w:val="0"/>
                      <w:divBdr>
                        <w:top w:val="none" w:sz="0" w:space="0" w:color="auto"/>
                        <w:left w:val="none" w:sz="0" w:space="0" w:color="auto"/>
                        <w:bottom w:val="none" w:sz="0" w:space="0" w:color="auto"/>
                        <w:right w:val="none" w:sz="0" w:space="0" w:color="auto"/>
                      </w:divBdr>
                      <w:divsChild>
                        <w:div w:id="1837840655">
                          <w:marLeft w:val="0"/>
                          <w:marRight w:val="0"/>
                          <w:marTop w:val="0"/>
                          <w:marBottom w:val="0"/>
                          <w:divBdr>
                            <w:top w:val="none" w:sz="0" w:space="0" w:color="auto"/>
                            <w:left w:val="none" w:sz="0" w:space="0" w:color="auto"/>
                            <w:bottom w:val="none" w:sz="0" w:space="0" w:color="auto"/>
                            <w:right w:val="none" w:sz="0" w:space="0" w:color="auto"/>
                          </w:divBdr>
                          <w:divsChild>
                            <w:div w:id="611547434">
                              <w:marLeft w:val="0"/>
                              <w:marRight w:val="0"/>
                              <w:marTop w:val="0"/>
                              <w:marBottom w:val="0"/>
                              <w:divBdr>
                                <w:top w:val="none" w:sz="0" w:space="0" w:color="auto"/>
                                <w:left w:val="none" w:sz="0" w:space="0" w:color="auto"/>
                                <w:bottom w:val="none" w:sz="0" w:space="0" w:color="auto"/>
                                <w:right w:val="none" w:sz="0" w:space="0" w:color="auto"/>
                              </w:divBdr>
                              <w:divsChild>
                                <w:div w:id="751044766">
                                  <w:marLeft w:val="0"/>
                                  <w:marRight w:val="0"/>
                                  <w:marTop w:val="0"/>
                                  <w:marBottom w:val="0"/>
                                  <w:divBdr>
                                    <w:top w:val="none" w:sz="0" w:space="0" w:color="auto"/>
                                    <w:left w:val="none" w:sz="0" w:space="0" w:color="auto"/>
                                    <w:bottom w:val="none" w:sz="0" w:space="0" w:color="auto"/>
                                    <w:right w:val="none" w:sz="0" w:space="0" w:color="auto"/>
                                  </w:divBdr>
                                  <w:divsChild>
                                    <w:div w:id="1642080957">
                                      <w:marLeft w:val="0"/>
                                      <w:marRight w:val="0"/>
                                      <w:marTop w:val="0"/>
                                      <w:marBottom w:val="0"/>
                                      <w:divBdr>
                                        <w:top w:val="none" w:sz="0" w:space="0" w:color="auto"/>
                                        <w:left w:val="none" w:sz="0" w:space="0" w:color="auto"/>
                                        <w:bottom w:val="none" w:sz="0" w:space="0" w:color="auto"/>
                                        <w:right w:val="none" w:sz="0" w:space="0" w:color="auto"/>
                                      </w:divBdr>
                                      <w:divsChild>
                                        <w:div w:id="1562206791">
                                          <w:marLeft w:val="0"/>
                                          <w:marRight w:val="0"/>
                                          <w:marTop w:val="0"/>
                                          <w:marBottom w:val="0"/>
                                          <w:divBdr>
                                            <w:top w:val="none" w:sz="0" w:space="0" w:color="auto"/>
                                            <w:left w:val="none" w:sz="0" w:space="0" w:color="auto"/>
                                            <w:bottom w:val="none" w:sz="0" w:space="0" w:color="auto"/>
                                            <w:right w:val="none" w:sz="0" w:space="0" w:color="auto"/>
                                          </w:divBdr>
                                          <w:divsChild>
                                            <w:div w:id="1385908602">
                                              <w:marLeft w:val="0"/>
                                              <w:marRight w:val="0"/>
                                              <w:marTop w:val="0"/>
                                              <w:marBottom w:val="0"/>
                                              <w:divBdr>
                                                <w:top w:val="none" w:sz="0" w:space="0" w:color="auto"/>
                                                <w:left w:val="none" w:sz="0" w:space="0" w:color="auto"/>
                                                <w:bottom w:val="none" w:sz="0" w:space="0" w:color="auto"/>
                                                <w:right w:val="none" w:sz="0" w:space="0" w:color="auto"/>
                                              </w:divBdr>
                                              <w:divsChild>
                                                <w:div w:id="597492054">
                                                  <w:marLeft w:val="0"/>
                                                  <w:marRight w:val="0"/>
                                                  <w:marTop w:val="0"/>
                                                  <w:marBottom w:val="0"/>
                                                  <w:divBdr>
                                                    <w:top w:val="none" w:sz="0" w:space="0" w:color="auto"/>
                                                    <w:left w:val="none" w:sz="0" w:space="0" w:color="auto"/>
                                                    <w:bottom w:val="none" w:sz="0" w:space="0" w:color="auto"/>
                                                    <w:right w:val="none" w:sz="0" w:space="0" w:color="auto"/>
                                                  </w:divBdr>
                                                  <w:divsChild>
                                                    <w:div w:id="15687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00532">
          <w:marLeft w:val="0"/>
          <w:marRight w:val="0"/>
          <w:marTop w:val="0"/>
          <w:marBottom w:val="0"/>
          <w:divBdr>
            <w:top w:val="none" w:sz="0" w:space="0" w:color="auto"/>
            <w:left w:val="none" w:sz="0" w:space="0" w:color="auto"/>
            <w:bottom w:val="none" w:sz="0" w:space="0" w:color="auto"/>
            <w:right w:val="none" w:sz="0" w:space="0" w:color="auto"/>
          </w:divBdr>
          <w:divsChild>
            <w:div w:id="1089499853">
              <w:marLeft w:val="0"/>
              <w:marRight w:val="0"/>
              <w:marTop w:val="0"/>
              <w:marBottom w:val="0"/>
              <w:divBdr>
                <w:top w:val="none" w:sz="0" w:space="0" w:color="auto"/>
                <w:left w:val="none" w:sz="0" w:space="0" w:color="auto"/>
                <w:bottom w:val="none" w:sz="0" w:space="0" w:color="auto"/>
                <w:right w:val="none" w:sz="0" w:space="0" w:color="auto"/>
              </w:divBdr>
              <w:divsChild>
                <w:div w:id="605692592">
                  <w:marLeft w:val="0"/>
                  <w:marRight w:val="0"/>
                  <w:marTop w:val="0"/>
                  <w:marBottom w:val="0"/>
                  <w:divBdr>
                    <w:top w:val="none" w:sz="0" w:space="0" w:color="auto"/>
                    <w:left w:val="none" w:sz="0" w:space="0" w:color="auto"/>
                    <w:bottom w:val="none" w:sz="0" w:space="0" w:color="auto"/>
                    <w:right w:val="none" w:sz="0" w:space="0" w:color="auto"/>
                  </w:divBdr>
                  <w:divsChild>
                    <w:div w:id="1092118793">
                      <w:marLeft w:val="0"/>
                      <w:marRight w:val="0"/>
                      <w:marTop w:val="0"/>
                      <w:marBottom w:val="0"/>
                      <w:divBdr>
                        <w:top w:val="none" w:sz="0" w:space="0" w:color="auto"/>
                        <w:left w:val="none" w:sz="0" w:space="0" w:color="auto"/>
                        <w:bottom w:val="none" w:sz="0" w:space="0" w:color="auto"/>
                        <w:right w:val="none" w:sz="0" w:space="0" w:color="auto"/>
                      </w:divBdr>
                      <w:divsChild>
                        <w:div w:id="38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20804">
      <w:bodyDiv w:val="1"/>
      <w:marLeft w:val="0"/>
      <w:marRight w:val="0"/>
      <w:marTop w:val="0"/>
      <w:marBottom w:val="0"/>
      <w:divBdr>
        <w:top w:val="none" w:sz="0" w:space="0" w:color="auto"/>
        <w:left w:val="none" w:sz="0" w:space="0" w:color="auto"/>
        <w:bottom w:val="none" w:sz="0" w:space="0" w:color="auto"/>
        <w:right w:val="none" w:sz="0" w:space="0" w:color="auto"/>
      </w:divBdr>
    </w:div>
    <w:div w:id="1156140875">
      <w:bodyDiv w:val="1"/>
      <w:marLeft w:val="0"/>
      <w:marRight w:val="0"/>
      <w:marTop w:val="0"/>
      <w:marBottom w:val="0"/>
      <w:divBdr>
        <w:top w:val="none" w:sz="0" w:space="0" w:color="auto"/>
        <w:left w:val="none" w:sz="0" w:space="0" w:color="auto"/>
        <w:bottom w:val="none" w:sz="0" w:space="0" w:color="auto"/>
        <w:right w:val="none" w:sz="0" w:space="0" w:color="auto"/>
      </w:divBdr>
    </w:div>
    <w:div w:id="1262254775">
      <w:bodyDiv w:val="1"/>
      <w:marLeft w:val="0"/>
      <w:marRight w:val="0"/>
      <w:marTop w:val="0"/>
      <w:marBottom w:val="0"/>
      <w:divBdr>
        <w:top w:val="none" w:sz="0" w:space="0" w:color="auto"/>
        <w:left w:val="none" w:sz="0" w:space="0" w:color="auto"/>
        <w:bottom w:val="none" w:sz="0" w:space="0" w:color="auto"/>
        <w:right w:val="none" w:sz="0" w:space="0" w:color="auto"/>
      </w:divBdr>
    </w:div>
    <w:div w:id="1318267739">
      <w:bodyDiv w:val="1"/>
      <w:marLeft w:val="0"/>
      <w:marRight w:val="0"/>
      <w:marTop w:val="0"/>
      <w:marBottom w:val="0"/>
      <w:divBdr>
        <w:top w:val="none" w:sz="0" w:space="0" w:color="auto"/>
        <w:left w:val="none" w:sz="0" w:space="0" w:color="auto"/>
        <w:bottom w:val="none" w:sz="0" w:space="0" w:color="auto"/>
        <w:right w:val="none" w:sz="0" w:space="0" w:color="auto"/>
      </w:divBdr>
    </w:div>
    <w:div w:id="1475416710">
      <w:bodyDiv w:val="1"/>
      <w:marLeft w:val="0"/>
      <w:marRight w:val="0"/>
      <w:marTop w:val="0"/>
      <w:marBottom w:val="0"/>
      <w:divBdr>
        <w:top w:val="none" w:sz="0" w:space="0" w:color="auto"/>
        <w:left w:val="none" w:sz="0" w:space="0" w:color="auto"/>
        <w:bottom w:val="none" w:sz="0" w:space="0" w:color="auto"/>
        <w:right w:val="none" w:sz="0" w:space="0" w:color="auto"/>
      </w:divBdr>
    </w:div>
    <w:div w:id="1920483284">
      <w:bodyDiv w:val="1"/>
      <w:marLeft w:val="0"/>
      <w:marRight w:val="0"/>
      <w:marTop w:val="0"/>
      <w:marBottom w:val="0"/>
      <w:divBdr>
        <w:top w:val="none" w:sz="0" w:space="0" w:color="auto"/>
        <w:left w:val="none" w:sz="0" w:space="0" w:color="auto"/>
        <w:bottom w:val="none" w:sz="0" w:space="0" w:color="auto"/>
        <w:right w:val="none" w:sz="0" w:space="0" w:color="auto"/>
      </w:divBdr>
      <w:divsChild>
        <w:div w:id="246234734">
          <w:marLeft w:val="0"/>
          <w:marRight w:val="0"/>
          <w:marTop w:val="0"/>
          <w:marBottom w:val="0"/>
          <w:divBdr>
            <w:top w:val="none" w:sz="0" w:space="0" w:color="auto"/>
            <w:left w:val="none" w:sz="0" w:space="0" w:color="auto"/>
            <w:bottom w:val="none" w:sz="0" w:space="0" w:color="auto"/>
            <w:right w:val="none" w:sz="0" w:space="0" w:color="auto"/>
          </w:divBdr>
          <w:divsChild>
            <w:div w:id="1585411744">
              <w:marLeft w:val="0"/>
              <w:marRight w:val="0"/>
              <w:marTop w:val="0"/>
              <w:marBottom w:val="0"/>
              <w:divBdr>
                <w:top w:val="none" w:sz="0" w:space="0" w:color="auto"/>
                <w:left w:val="none" w:sz="0" w:space="0" w:color="auto"/>
                <w:bottom w:val="none" w:sz="0" w:space="0" w:color="auto"/>
                <w:right w:val="none" w:sz="0" w:space="0" w:color="auto"/>
              </w:divBdr>
              <w:divsChild>
                <w:div w:id="523515390">
                  <w:marLeft w:val="0"/>
                  <w:marRight w:val="0"/>
                  <w:marTop w:val="0"/>
                  <w:marBottom w:val="0"/>
                  <w:divBdr>
                    <w:top w:val="none" w:sz="0" w:space="0" w:color="auto"/>
                    <w:left w:val="none" w:sz="0" w:space="0" w:color="auto"/>
                    <w:bottom w:val="none" w:sz="0" w:space="0" w:color="auto"/>
                    <w:right w:val="none" w:sz="0" w:space="0" w:color="auto"/>
                  </w:divBdr>
                  <w:divsChild>
                    <w:div w:id="1233076116">
                      <w:marLeft w:val="0"/>
                      <w:marRight w:val="0"/>
                      <w:marTop w:val="0"/>
                      <w:marBottom w:val="0"/>
                      <w:divBdr>
                        <w:top w:val="none" w:sz="0" w:space="0" w:color="auto"/>
                        <w:left w:val="none" w:sz="0" w:space="0" w:color="auto"/>
                        <w:bottom w:val="none" w:sz="0" w:space="0" w:color="auto"/>
                        <w:right w:val="none" w:sz="0" w:space="0" w:color="auto"/>
                      </w:divBdr>
                      <w:divsChild>
                        <w:div w:id="1517813935">
                          <w:marLeft w:val="0"/>
                          <w:marRight w:val="0"/>
                          <w:marTop w:val="0"/>
                          <w:marBottom w:val="0"/>
                          <w:divBdr>
                            <w:top w:val="none" w:sz="0" w:space="0" w:color="auto"/>
                            <w:left w:val="none" w:sz="0" w:space="0" w:color="auto"/>
                            <w:bottom w:val="none" w:sz="0" w:space="0" w:color="auto"/>
                            <w:right w:val="none" w:sz="0" w:space="0" w:color="auto"/>
                          </w:divBdr>
                          <w:divsChild>
                            <w:div w:id="1716194968">
                              <w:marLeft w:val="0"/>
                              <w:marRight w:val="0"/>
                              <w:marTop w:val="0"/>
                              <w:marBottom w:val="0"/>
                              <w:divBdr>
                                <w:top w:val="none" w:sz="0" w:space="0" w:color="auto"/>
                                <w:left w:val="none" w:sz="0" w:space="0" w:color="auto"/>
                                <w:bottom w:val="none" w:sz="0" w:space="0" w:color="auto"/>
                                <w:right w:val="none" w:sz="0" w:space="0" w:color="auto"/>
                              </w:divBdr>
                              <w:divsChild>
                                <w:div w:id="2064792960">
                                  <w:marLeft w:val="0"/>
                                  <w:marRight w:val="0"/>
                                  <w:marTop w:val="0"/>
                                  <w:marBottom w:val="0"/>
                                  <w:divBdr>
                                    <w:top w:val="none" w:sz="0" w:space="0" w:color="auto"/>
                                    <w:left w:val="none" w:sz="0" w:space="0" w:color="auto"/>
                                    <w:bottom w:val="none" w:sz="0" w:space="0" w:color="auto"/>
                                    <w:right w:val="none" w:sz="0" w:space="0" w:color="auto"/>
                                  </w:divBdr>
                                  <w:divsChild>
                                    <w:div w:id="1099981307">
                                      <w:marLeft w:val="0"/>
                                      <w:marRight w:val="0"/>
                                      <w:marTop w:val="0"/>
                                      <w:marBottom w:val="0"/>
                                      <w:divBdr>
                                        <w:top w:val="none" w:sz="0" w:space="0" w:color="auto"/>
                                        <w:left w:val="none" w:sz="0" w:space="0" w:color="auto"/>
                                        <w:bottom w:val="none" w:sz="0" w:space="0" w:color="auto"/>
                                        <w:right w:val="none" w:sz="0" w:space="0" w:color="auto"/>
                                      </w:divBdr>
                                      <w:divsChild>
                                        <w:div w:id="1528327975">
                                          <w:marLeft w:val="0"/>
                                          <w:marRight w:val="0"/>
                                          <w:marTop w:val="0"/>
                                          <w:marBottom w:val="0"/>
                                          <w:divBdr>
                                            <w:top w:val="none" w:sz="0" w:space="0" w:color="auto"/>
                                            <w:left w:val="none" w:sz="0" w:space="0" w:color="auto"/>
                                            <w:bottom w:val="none" w:sz="0" w:space="0" w:color="auto"/>
                                            <w:right w:val="none" w:sz="0" w:space="0" w:color="auto"/>
                                          </w:divBdr>
                                          <w:divsChild>
                                            <w:div w:id="964309395">
                                              <w:marLeft w:val="0"/>
                                              <w:marRight w:val="0"/>
                                              <w:marTop w:val="0"/>
                                              <w:marBottom w:val="0"/>
                                              <w:divBdr>
                                                <w:top w:val="none" w:sz="0" w:space="0" w:color="auto"/>
                                                <w:left w:val="none" w:sz="0" w:space="0" w:color="auto"/>
                                                <w:bottom w:val="none" w:sz="0" w:space="0" w:color="auto"/>
                                                <w:right w:val="none" w:sz="0" w:space="0" w:color="auto"/>
                                              </w:divBdr>
                                              <w:divsChild>
                                                <w:div w:id="1075594540">
                                                  <w:marLeft w:val="0"/>
                                                  <w:marRight w:val="0"/>
                                                  <w:marTop w:val="0"/>
                                                  <w:marBottom w:val="0"/>
                                                  <w:divBdr>
                                                    <w:top w:val="none" w:sz="0" w:space="0" w:color="auto"/>
                                                    <w:left w:val="none" w:sz="0" w:space="0" w:color="auto"/>
                                                    <w:bottom w:val="none" w:sz="0" w:space="0" w:color="auto"/>
                                                    <w:right w:val="none" w:sz="0" w:space="0" w:color="auto"/>
                                                  </w:divBdr>
                                                  <w:divsChild>
                                                    <w:div w:id="2330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774911">
          <w:marLeft w:val="0"/>
          <w:marRight w:val="0"/>
          <w:marTop w:val="0"/>
          <w:marBottom w:val="0"/>
          <w:divBdr>
            <w:top w:val="none" w:sz="0" w:space="0" w:color="auto"/>
            <w:left w:val="none" w:sz="0" w:space="0" w:color="auto"/>
            <w:bottom w:val="none" w:sz="0" w:space="0" w:color="auto"/>
            <w:right w:val="none" w:sz="0" w:space="0" w:color="auto"/>
          </w:divBdr>
          <w:divsChild>
            <w:div w:id="2025007705">
              <w:marLeft w:val="0"/>
              <w:marRight w:val="0"/>
              <w:marTop w:val="0"/>
              <w:marBottom w:val="0"/>
              <w:divBdr>
                <w:top w:val="none" w:sz="0" w:space="0" w:color="auto"/>
                <w:left w:val="none" w:sz="0" w:space="0" w:color="auto"/>
                <w:bottom w:val="none" w:sz="0" w:space="0" w:color="auto"/>
                <w:right w:val="none" w:sz="0" w:space="0" w:color="auto"/>
              </w:divBdr>
              <w:divsChild>
                <w:div w:id="843593575">
                  <w:marLeft w:val="0"/>
                  <w:marRight w:val="0"/>
                  <w:marTop w:val="0"/>
                  <w:marBottom w:val="0"/>
                  <w:divBdr>
                    <w:top w:val="none" w:sz="0" w:space="0" w:color="auto"/>
                    <w:left w:val="none" w:sz="0" w:space="0" w:color="auto"/>
                    <w:bottom w:val="none" w:sz="0" w:space="0" w:color="auto"/>
                    <w:right w:val="none" w:sz="0" w:space="0" w:color="auto"/>
                  </w:divBdr>
                  <w:divsChild>
                    <w:div w:id="1509909909">
                      <w:marLeft w:val="0"/>
                      <w:marRight w:val="0"/>
                      <w:marTop w:val="0"/>
                      <w:marBottom w:val="0"/>
                      <w:divBdr>
                        <w:top w:val="none" w:sz="0" w:space="0" w:color="auto"/>
                        <w:left w:val="none" w:sz="0" w:space="0" w:color="auto"/>
                        <w:bottom w:val="none" w:sz="0" w:space="0" w:color="auto"/>
                        <w:right w:val="none" w:sz="0" w:space="0" w:color="auto"/>
                      </w:divBdr>
                      <w:divsChild>
                        <w:div w:id="4978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8</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Utkarsh Arora</cp:lastModifiedBy>
  <cp:revision>2</cp:revision>
  <dcterms:created xsi:type="dcterms:W3CDTF">2013-12-23T23:15:00Z</dcterms:created>
  <dcterms:modified xsi:type="dcterms:W3CDTF">2025-05-22T09:54:00Z</dcterms:modified>
  <cp:category/>
</cp:coreProperties>
</file>